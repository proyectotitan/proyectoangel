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3480"/>
        <w:tblW w:w="5007" w:type="pct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"/>
        <w:gridCol w:w="9086"/>
      </w:tblGrid>
      <w:tr w:rsidR="007C7FBD" w:rsidTr="003140A4">
        <w:trPr>
          <w:trHeight w:val="8584"/>
        </w:trPr>
        <w:tc>
          <w:tcPr>
            <w:tcW w:w="366" w:type="dxa"/>
            <w:shd w:val="clear" w:color="auto" w:fill="AAB0C7" w:themeFill="accent1" w:themeFillTint="99"/>
          </w:tcPr>
          <w:p w:rsidR="007C7FBD" w:rsidRDefault="007C7FBD" w:rsidP="009807E3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9807E3" w:rsidRDefault="007C7FBD" w:rsidP="009807E3">
            <w:pPr>
              <w:pStyle w:val="Seccin"/>
              <w:rPr>
                <w:sz w:val="26"/>
                <w:szCs w:val="26"/>
              </w:rPr>
            </w:pPr>
            <w:r w:rsidRPr="006E2996">
              <w:rPr>
                <w:sz w:val="26"/>
                <w:szCs w:val="26"/>
              </w:rPr>
              <w:t>Formación académica</w:t>
            </w:r>
          </w:p>
          <w:p w:rsidR="009807E3" w:rsidRDefault="009807E3" w:rsidP="009807E3">
            <w:pPr>
              <w:pStyle w:val="Listaconvietas"/>
              <w:numPr>
                <w:ilvl w:val="0"/>
                <w:numId w:val="1"/>
              </w:numPr>
              <w:spacing w:after="0" w:line="240" w:lineRule="auto"/>
            </w:pPr>
            <w:r>
              <w:t>2011-2012 Técnico superior en desarrollo de aplicaciones informáticas en el instituto Luis Vives  (Leganés-Madrid).</w:t>
            </w:r>
          </w:p>
          <w:p w:rsidR="009807E3" w:rsidRDefault="009807E3" w:rsidP="009807E3">
            <w:pPr>
              <w:pStyle w:val="Listaconvietas"/>
              <w:numPr>
                <w:ilvl w:val="0"/>
                <w:numId w:val="1"/>
              </w:numPr>
              <w:spacing w:after="0" w:line="240" w:lineRule="auto"/>
            </w:pPr>
            <w:r>
              <w:t>2010-2011 Bachillerato de humanidades en el instituto María Zambrano (Leganés-Madrid).</w:t>
            </w:r>
          </w:p>
          <w:p w:rsidR="007C7FBD" w:rsidRDefault="007C7FBD" w:rsidP="009807E3">
            <w:pPr>
              <w:spacing w:after="0" w:line="240" w:lineRule="auto"/>
            </w:pPr>
          </w:p>
          <w:p w:rsidR="009807E3" w:rsidRPr="009807E3" w:rsidRDefault="007C7FBD" w:rsidP="009807E3">
            <w:pPr>
              <w:pStyle w:val="Seccin"/>
              <w:spacing w:after="0"/>
              <w:rPr>
                <w:sz w:val="16"/>
                <w:szCs w:val="16"/>
              </w:rPr>
            </w:pPr>
            <w:r w:rsidRPr="006E2996">
              <w:rPr>
                <w:sz w:val="26"/>
                <w:szCs w:val="26"/>
              </w:rPr>
              <w:t>Experiencia</w:t>
            </w:r>
          </w:p>
          <w:p w:rsidR="009807E3" w:rsidRDefault="009807E3" w:rsidP="009807E3">
            <w:pPr>
              <w:pStyle w:val="Listaconvietas"/>
              <w:numPr>
                <w:ilvl w:val="0"/>
                <w:numId w:val="1"/>
              </w:numPr>
              <w:spacing w:after="0" w:line="240" w:lineRule="auto"/>
            </w:pPr>
            <w:r>
              <w:t>04/2012 - 06</w:t>
            </w:r>
            <w:r>
              <w:t xml:space="preserve">/2012 </w:t>
            </w:r>
            <w:r>
              <w:t xml:space="preserve">Ambos meses inclusive de prácticas en la empresa </w:t>
            </w:r>
            <w:r>
              <w:rPr>
                <w:b/>
              </w:rPr>
              <w:t xml:space="preserve">B&amp;G Innovación </w:t>
            </w:r>
            <w:r>
              <w:t xml:space="preserve">utilizando el lenguaje Ruby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Rails</w:t>
            </w:r>
            <w:proofErr w:type="spellEnd"/>
            <w:r>
              <w:t xml:space="preserve"> </w:t>
            </w:r>
            <w:r>
              <w:t>.</w:t>
            </w:r>
            <w:proofErr w:type="gramEnd"/>
          </w:p>
          <w:p w:rsidR="009807E3" w:rsidRDefault="009807E3" w:rsidP="009807E3">
            <w:pPr>
              <w:pStyle w:val="Listaconvietas"/>
              <w:numPr>
                <w:ilvl w:val="0"/>
                <w:numId w:val="1"/>
              </w:numPr>
              <w:spacing w:after="0" w:line="240" w:lineRule="auto"/>
            </w:pPr>
            <w:r>
              <w:t>07</w:t>
            </w:r>
            <w:r>
              <w:t xml:space="preserve">/2012 - </w:t>
            </w:r>
            <w:r>
              <w:t>12</w:t>
            </w:r>
            <w:r>
              <w:t xml:space="preserve">/2012 Ambos meses inclusive de </w:t>
            </w:r>
            <w:r>
              <w:t>trabajando</w:t>
            </w:r>
            <w:r>
              <w:t xml:space="preserve"> en la empresa </w:t>
            </w:r>
            <w:r>
              <w:rPr>
                <w:b/>
              </w:rPr>
              <w:t xml:space="preserve">B&amp;G Innovación </w:t>
            </w:r>
            <w:r>
              <w:t xml:space="preserve">utilizando el lenguaje Ruby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Rails</w:t>
            </w:r>
            <w:proofErr w:type="spellEnd"/>
            <w:r>
              <w:t xml:space="preserve"> .</w:t>
            </w:r>
            <w:proofErr w:type="gramEnd"/>
          </w:p>
          <w:p w:rsidR="007C7FBD" w:rsidRPr="007C7FBD" w:rsidRDefault="007C7FBD" w:rsidP="009807E3">
            <w:pPr>
              <w:pStyle w:val="Subseccin"/>
              <w:spacing w:after="0"/>
              <w:rPr>
                <w:b w:val="0"/>
                <w:color w:val="auto"/>
                <w:sz w:val="20"/>
              </w:rPr>
            </w:pPr>
          </w:p>
          <w:p w:rsidR="007C7FBD" w:rsidRPr="006E2996" w:rsidRDefault="007C7FBD" w:rsidP="009807E3">
            <w:pPr>
              <w:pStyle w:val="Seccin"/>
              <w:rPr>
                <w:sz w:val="26"/>
                <w:szCs w:val="26"/>
              </w:rPr>
            </w:pPr>
            <w:r w:rsidRPr="006E2996">
              <w:rPr>
                <w:sz w:val="26"/>
                <w:szCs w:val="26"/>
              </w:rPr>
              <w:t>Cualificaciones</w:t>
            </w:r>
          </w:p>
          <w:p w:rsidR="007C7FBD" w:rsidRPr="007C7FBD" w:rsidRDefault="007C7FBD" w:rsidP="009807E3">
            <w:pPr>
              <w:pStyle w:val="Listaconvietas"/>
              <w:numPr>
                <w:ilvl w:val="0"/>
                <w:numId w:val="0"/>
              </w:numPr>
              <w:ind w:left="360"/>
            </w:pPr>
            <w:r w:rsidRPr="007C7FBD">
              <w:t>Programación en:</w:t>
            </w:r>
          </w:p>
          <w:p w:rsidR="007C7FBD" w:rsidRPr="007C7FBD" w:rsidRDefault="007C7FBD" w:rsidP="009807E3">
            <w:pPr>
              <w:pStyle w:val="Listaconvietas"/>
              <w:numPr>
                <w:ilvl w:val="0"/>
                <w:numId w:val="1"/>
              </w:numPr>
              <w:spacing w:after="0" w:line="240" w:lineRule="auto"/>
            </w:pPr>
            <w:r w:rsidRPr="007C7FBD">
              <w:t>C y C++.</w:t>
            </w:r>
          </w:p>
          <w:p w:rsidR="007C7FBD" w:rsidRPr="007C7FBD" w:rsidRDefault="007C7FBD" w:rsidP="009807E3">
            <w:pPr>
              <w:pStyle w:val="Listaconvietas"/>
              <w:numPr>
                <w:ilvl w:val="0"/>
                <w:numId w:val="1"/>
              </w:numPr>
              <w:spacing w:after="0" w:line="240" w:lineRule="auto"/>
            </w:pPr>
            <w:r w:rsidRPr="007C7FBD">
              <w:t>Java.</w:t>
            </w:r>
          </w:p>
          <w:p w:rsidR="007C7FBD" w:rsidRPr="007C7FBD" w:rsidRDefault="007C7FBD" w:rsidP="009807E3">
            <w:pPr>
              <w:pStyle w:val="Listaconvietas"/>
              <w:numPr>
                <w:ilvl w:val="0"/>
                <w:numId w:val="1"/>
              </w:numPr>
              <w:spacing w:after="0" w:line="240" w:lineRule="auto"/>
            </w:pPr>
            <w:r w:rsidRPr="007C7FBD">
              <w:t>HTML.</w:t>
            </w:r>
          </w:p>
          <w:p w:rsidR="007C7FBD" w:rsidRPr="007C7FBD" w:rsidRDefault="007C7FBD" w:rsidP="009807E3">
            <w:pPr>
              <w:pStyle w:val="Listaconvietas"/>
              <w:numPr>
                <w:ilvl w:val="0"/>
                <w:numId w:val="1"/>
              </w:numPr>
              <w:spacing w:after="0" w:line="240" w:lineRule="auto"/>
            </w:pPr>
            <w:r w:rsidRPr="007C7FBD">
              <w:t>JavaScript.</w:t>
            </w:r>
          </w:p>
          <w:p w:rsidR="007C7FBD" w:rsidRPr="007C7FBD" w:rsidRDefault="007C7FBD" w:rsidP="009807E3">
            <w:pPr>
              <w:pStyle w:val="Listaconvietas"/>
              <w:numPr>
                <w:ilvl w:val="0"/>
                <w:numId w:val="1"/>
              </w:numPr>
              <w:spacing w:after="0" w:line="240" w:lineRule="auto"/>
            </w:pPr>
            <w:proofErr w:type="spellStart"/>
            <w:r w:rsidRPr="007C7FBD">
              <w:t>JQuery</w:t>
            </w:r>
            <w:proofErr w:type="spellEnd"/>
            <w:r w:rsidRPr="007C7FBD">
              <w:t>.</w:t>
            </w:r>
          </w:p>
          <w:p w:rsidR="007C7FBD" w:rsidRPr="007C7FBD" w:rsidRDefault="007C7FBD" w:rsidP="009807E3">
            <w:pPr>
              <w:pStyle w:val="Listaconvietas"/>
              <w:numPr>
                <w:ilvl w:val="0"/>
                <w:numId w:val="1"/>
              </w:numPr>
              <w:spacing w:after="0" w:line="240" w:lineRule="auto"/>
            </w:pPr>
            <w:r w:rsidRPr="007C7FBD">
              <w:t>JSP.</w:t>
            </w:r>
          </w:p>
          <w:p w:rsidR="007C7FBD" w:rsidRPr="007C7FBD" w:rsidRDefault="007C7FBD" w:rsidP="009807E3">
            <w:pPr>
              <w:pStyle w:val="Listaconvietas"/>
              <w:numPr>
                <w:ilvl w:val="0"/>
                <w:numId w:val="1"/>
              </w:numPr>
              <w:spacing w:after="0" w:line="240" w:lineRule="auto"/>
            </w:pPr>
            <w:r w:rsidRPr="007C7FBD">
              <w:t>ASP.</w:t>
            </w:r>
          </w:p>
          <w:p w:rsidR="007C7FBD" w:rsidRPr="007C7FBD" w:rsidRDefault="007C7FBD" w:rsidP="009807E3">
            <w:pPr>
              <w:pStyle w:val="Listaconvietas"/>
              <w:numPr>
                <w:ilvl w:val="0"/>
                <w:numId w:val="1"/>
              </w:numPr>
              <w:spacing w:after="0" w:line="240" w:lineRule="auto"/>
            </w:pPr>
            <w:r w:rsidRPr="007C7FBD">
              <w:t>.Net.</w:t>
            </w:r>
          </w:p>
          <w:p w:rsidR="007C7FBD" w:rsidRPr="007C7FBD" w:rsidRDefault="007C7FBD" w:rsidP="009807E3">
            <w:pPr>
              <w:pStyle w:val="Listaconvietas"/>
              <w:numPr>
                <w:ilvl w:val="0"/>
                <w:numId w:val="1"/>
              </w:numPr>
              <w:spacing w:after="0" w:line="240" w:lineRule="auto"/>
            </w:pPr>
            <w:r w:rsidRPr="007C7FBD">
              <w:t>Visual Basic.</w:t>
            </w:r>
          </w:p>
          <w:p w:rsidR="007C7FBD" w:rsidRPr="007C7FBD" w:rsidRDefault="007C7FBD" w:rsidP="009807E3">
            <w:pPr>
              <w:pStyle w:val="Listaconvietas"/>
              <w:numPr>
                <w:ilvl w:val="0"/>
                <w:numId w:val="1"/>
              </w:numPr>
              <w:spacing w:after="0" w:line="240" w:lineRule="auto"/>
            </w:pPr>
            <w:r w:rsidRPr="007C7FBD">
              <w:t xml:space="preserve">Ruby </w:t>
            </w:r>
            <w:proofErr w:type="spellStart"/>
            <w:r w:rsidRPr="007C7FBD">
              <w:t>on</w:t>
            </w:r>
            <w:proofErr w:type="spellEnd"/>
            <w:r w:rsidRPr="007C7FBD">
              <w:t xml:space="preserve"> </w:t>
            </w:r>
            <w:proofErr w:type="spellStart"/>
            <w:r w:rsidRPr="007C7FBD">
              <w:t>Rails</w:t>
            </w:r>
            <w:proofErr w:type="spellEnd"/>
            <w:r w:rsidRPr="007C7FBD">
              <w:t>.</w:t>
            </w:r>
          </w:p>
          <w:p w:rsidR="007C7FBD" w:rsidRPr="007C7FBD" w:rsidRDefault="007C7FBD" w:rsidP="009807E3">
            <w:pPr>
              <w:pStyle w:val="Listaconvietas"/>
              <w:numPr>
                <w:ilvl w:val="0"/>
                <w:numId w:val="1"/>
              </w:numPr>
              <w:spacing w:after="0" w:line="240" w:lineRule="auto"/>
            </w:pPr>
            <w:r w:rsidRPr="007C7FBD">
              <w:t>Base de datos (SQL).</w:t>
            </w:r>
          </w:p>
          <w:p w:rsidR="007C7FBD" w:rsidRPr="007C7FBD" w:rsidRDefault="007C7FBD" w:rsidP="009807E3">
            <w:pPr>
              <w:pStyle w:val="Listaconvietas"/>
              <w:numPr>
                <w:ilvl w:val="0"/>
                <w:numId w:val="1"/>
              </w:numPr>
              <w:spacing w:after="0" w:line="240" w:lineRule="auto"/>
            </w:pPr>
            <w:r w:rsidRPr="007C7FBD">
              <w:t>Procesos almacenados.</w:t>
            </w:r>
          </w:p>
          <w:p w:rsidR="007C7FBD" w:rsidRPr="007C7FBD" w:rsidRDefault="007C7FBD" w:rsidP="009807E3">
            <w:pPr>
              <w:pStyle w:val="Listaconvietas"/>
              <w:numPr>
                <w:ilvl w:val="0"/>
                <w:numId w:val="1"/>
              </w:numPr>
              <w:spacing w:after="0" w:line="240" w:lineRule="auto"/>
            </w:pPr>
            <w:r w:rsidRPr="007C7FBD">
              <w:t xml:space="preserve">Nivel </w:t>
            </w:r>
            <w:r w:rsidR="000C41DB">
              <w:t>medio-alto</w:t>
            </w:r>
            <w:r w:rsidRPr="007C7FBD">
              <w:t xml:space="preserve"> en conocimiento de sistemas operativos e informática en general.</w:t>
            </w:r>
          </w:p>
          <w:p w:rsidR="007C7FBD" w:rsidRPr="007C7FBD" w:rsidRDefault="007C7FBD" w:rsidP="009807E3">
            <w:pPr>
              <w:pStyle w:val="Listaconvietas"/>
              <w:numPr>
                <w:ilvl w:val="0"/>
                <w:numId w:val="1"/>
              </w:numPr>
              <w:spacing w:after="0" w:line="240" w:lineRule="auto"/>
            </w:pPr>
            <w:r w:rsidRPr="007C7FBD">
              <w:t>Nivel medio de inglés.</w:t>
            </w:r>
          </w:p>
          <w:p w:rsidR="007C7FBD" w:rsidRDefault="007C7FBD" w:rsidP="009807E3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360"/>
            </w:pPr>
          </w:p>
          <w:p w:rsidR="007C7FBD" w:rsidRPr="00A52AE3" w:rsidRDefault="007C7FBD" w:rsidP="009807E3">
            <w:pPr>
              <w:pStyle w:val="Seccin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Otros datos de interés</w:t>
            </w:r>
          </w:p>
          <w:p w:rsidR="007C7FBD" w:rsidRPr="007C7FBD" w:rsidRDefault="007C7FBD" w:rsidP="009807E3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360"/>
            </w:pPr>
            <w:r w:rsidRPr="007C7FBD">
              <w:t>Carné de conducir B-1.</w:t>
            </w:r>
          </w:p>
          <w:p w:rsidR="007C7FBD" w:rsidRPr="007C7FBD" w:rsidRDefault="007C7FBD" w:rsidP="009807E3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ind w:left="360"/>
            </w:pPr>
            <w:r w:rsidRPr="007C7FBD">
              <w:t>Realizando segundo curso de DAW (Desarrollo de Aplicaciones Web).</w:t>
            </w:r>
          </w:p>
          <w:p w:rsidR="007C7FBD" w:rsidRPr="007C7FBD" w:rsidRDefault="007C7FBD" w:rsidP="009807E3">
            <w:pPr>
              <w:pStyle w:val="Listaconvietas"/>
              <w:numPr>
                <w:ilvl w:val="0"/>
                <w:numId w:val="0"/>
              </w:numPr>
              <w:ind w:left="1080"/>
            </w:pPr>
          </w:p>
          <w:p w:rsidR="007C7FBD" w:rsidRDefault="007C7FBD" w:rsidP="009807E3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tbl>
      <w:tblPr>
        <w:tblpPr w:leftFromText="187" w:rightFromText="187" w:vertAnchor="page" w:horzAnchor="margin" w:tblpY="558"/>
        <w:tblOverlap w:val="never"/>
        <w:tblW w:w="9672" w:type="dxa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672"/>
      </w:tblGrid>
      <w:tr w:rsidR="009807E3" w:rsidTr="003140A4">
        <w:trPr>
          <w:trHeight w:val="4671"/>
        </w:trPr>
        <w:tc>
          <w:tcPr>
            <w:tcW w:w="9672" w:type="dxa"/>
          </w:tcPr>
          <w:tbl>
            <w:tblPr>
              <w:tblpPr w:leftFromText="141" w:rightFromText="141" w:vertAnchor="text" w:horzAnchor="margin" w:tblpY="-5"/>
              <w:tblOverlap w:val="never"/>
              <w:tblW w:w="9440" w:type="dxa"/>
              <w:tblBorders>
                <w:top w:val="single" w:sz="6" w:space="0" w:color="9FB8CD" w:themeColor="accent2"/>
                <w:left w:val="single" w:sz="6" w:space="0" w:color="9FB8CD" w:themeColor="accent2"/>
                <w:bottom w:val="single" w:sz="6" w:space="0" w:color="9FB8CD" w:themeColor="accent2"/>
                <w:right w:val="single" w:sz="6" w:space="0" w:color="9FB8CD" w:themeColor="accent2"/>
                <w:insideH w:val="single" w:sz="6" w:space="0" w:color="9FB8CD" w:themeColor="accent2"/>
                <w:insideV w:val="single" w:sz="6" w:space="0" w:color="9FB8CD" w:themeColor="accent2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9091"/>
            </w:tblGrid>
            <w:tr w:rsidR="003140A4" w:rsidTr="003140A4">
              <w:trPr>
                <w:trHeight w:val="1887"/>
              </w:trPr>
              <w:tc>
                <w:tcPr>
                  <w:tcW w:w="349" w:type="dxa"/>
                  <w:shd w:val="clear" w:color="auto" w:fill="9FB8CD" w:themeFill="accent2"/>
                </w:tcPr>
                <w:p w:rsidR="003140A4" w:rsidRDefault="003140A4" w:rsidP="003140A4">
                  <w:pPr>
                    <w:spacing w:after="0" w:line="240" w:lineRule="auto"/>
                  </w:pPr>
                </w:p>
              </w:tc>
              <w:tc>
                <w:tcPr>
                  <w:tcW w:w="9091" w:type="dxa"/>
                  <w:tcMar>
                    <w:top w:w="360" w:type="dxa"/>
                    <w:left w:w="360" w:type="dxa"/>
                    <w:bottom w:w="360" w:type="dxa"/>
                    <w:right w:w="360" w:type="dxa"/>
                  </w:tcMar>
                </w:tcPr>
                <w:p w:rsidR="003140A4" w:rsidRDefault="000C41DB" w:rsidP="003140A4">
                  <w:pPr>
                    <w:pStyle w:val="Nombre"/>
                    <w:jc w:val="left"/>
                  </w:pPr>
                  <w:r>
                    <w:rPr>
                      <w:noProof/>
                      <w:color w:val="auto"/>
                    </w:rPr>
                    <w:drawing>
                      <wp:anchor distT="0" distB="0" distL="114300" distR="114300" simplePos="0" relativeHeight="251658240" behindDoc="1" locked="0" layoutInCell="1" allowOverlap="1" wp14:anchorId="1890345E" wp14:editId="6F35BBE5">
                        <wp:simplePos x="0" y="0"/>
                        <wp:positionH relativeFrom="column">
                          <wp:posOffset>3943350</wp:posOffset>
                        </wp:positionH>
                        <wp:positionV relativeFrom="paragraph">
                          <wp:posOffset>401955</wp:posOffset>
                        </wp:positionV>
                        <wp:extent cx="1000125" cy="1357630"/>
                        <wp:effectExtent l="0" t="0" r="9525" b="0"/>
                        <wp:wrapThrough wrapText="bothSides">
                          <wp:wrapPolygon edited="0">
                            <wp:start x="0" y="0"/>
                            <wp:lineTo x="0" y="21216"/>
                            <wp:lineTo x="21394" y="21216"/>
                            <wp:lineTo x="21394" y="0"/>
                            <wp:lineTo x="0" y="0"/>
                          </wp:wrapPolygon>
                        </wp:wrapThrough>
                        <wp:docPr id="2" name="0 Image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oto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0125" cy="13576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3140A4">
                    <w:rPr>
                      <w:color w:val="628BAD" w:themeColor="accent2" w:themeShade="BF"/>
                      <w:spacing w:val="10"/>
                    </w:rPr>
                    <w:sym w:font="Wingdings 3" w:char="F07D"/>
                  </w:r>
                  <w:sdt>
                    <w:sdtPr>
                      <w:id w:val="10979384"/>
                      <w:placeholder>
                        <w:docPart w:val="7FB5527032C7402790B3BAA8C333855F"/>
                      </w:placeholder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Content>
                      <w:r w:rsidR="003140A4">
                        <w:t>Óscar</w:t>
                      </w:r>
                    </w:sdtContent>
                  </w:sdt>
                  <w:r w:rsidR="003140A4">
                    <w:t xml:space="preserve"> Bravo Sarro</w:t>
                  </w:r>
                </w:p>
                <w:p w:rsidR="003140A4" w:rsidRPr="000135A0" w:rsidRDefault="003140A4" w:rsidP="003140A4">
                  <w:pPr>
                    <w:pStyle w:val="Textodedireccin"/>
                    <w:spacing w:line="240" w:lineRule="auto"/>
                    <w:jc w:val="left"/>
                    <w:rPr>
                      <w:color w:val="auto"/>
                      <w:sz w:val="24"/>
                      <w:szCs w:val="24"/>
                    </w:rPr>
                  </w:pPr>
                  <w:r w:rsidRPr="000135A0">
                    <w:rPr>
                      <w:color w:val="auto"/>
                      <w:sz w:val="24"/>
                      <w:szCs w:val="24"/>
                    </w:rPr>
                    <w:t xml:space="preserve">Fecha de nacimiento :  </w:t>
                  </w:r>
                  <w:r w:rsidRPr="000135A0">
                    <w:rPr>
                      <w:b/>
                      <w:color w:val="auto"/>
                      <w:sz w:val="24"/>
                      <w:szCs w:val="24"/>
                    </w:rPr>
                    <w:t>07 de Junio de 1991</w:t>
                  </w:r>
                </w:p>
                <w:p w:rsidR="003140A4" w:rsidRPr="000135A0" w:rsidRDefault="003140A4" w:rsidP="003140A4">
                  <w:pPr>
                    <w:pStyle w:val="Textodedireccin"/>
                    <w:spacing w:line="240" w:lineRule="auto"/>
                    <w:jc w:val="left"/>
                    <w:rPr>
                      <w:color w:val="auto"/>
                      <w:sz w:val="24"/>
                      <w:szCs w:val="24"/>
                    </w:rPr>
                  </w:pPr>
                  <w:r w:rsidRPr="000135A0">
                    <w:rPr>
                      <w:color w:val="auto"/>
                      <w:sz w:val="24"/>
                      <w:szCs w:val="24"/>
                    </w:rPr>
                    <w:t xml:space="preserve">Lugar de nacimiento :  </w:t>
                  </w:r>
                  <w:r w:rsidRPr="000135A0">
                    <w:rPr>
                      <w:b/>
                      <w:color w:val="auto"/>
                      <w:sz w:val="24"/>
                      <w:szCs w:val="24"/>
                    </w:rPr>
                    <w:t>Leganés-Madrid</w:t>
                  </w:r>
                </w:p>
                <w:p w:rsidR="003140A4" w:rsidRPr="000135A0" w:rsidRDefault="003140A4" w:rsidP="003140A4">
                  <w:pPr>
                    <w:pStyle w:val="Textodedireccin"/>
                    <w:spacing w:line="240" w:lineRule="auto"/>
                    <w:jc w:val="left"/>
                    <w:rPr>
                      <w:color w:val="auto"/>
                      <w:sz w:val="24"/>
                      <w:szCs w:val="24"/>
                    </w:rPr>
                  </w:pPr>
                  <w:r w:rsidRPr="000135A0">
                    <w:rPr>
                      <w:color w:val="auto"/>
                      <w:sz w:val="24"/>
                      <w:szCs w:val="24"/>
                    </w:rPr>
                    <w:t xml:space="preserve">Dirección :  </w:t>
                  </w:r>
                  <w:r w:rsidRPr="000135A0">
                    <w:rPr>
                      <w:b/>
                      <w:color w:val="auto"/>
                      <w:sz w:val="24"/>
                      <w:szCs w:val="24"/>
                    </w:rPr>
                    <w:t>Avda. de Europa, nº61, 6ºA</w:t>
                  </w:r>
                </w:p>
                <w:p w:rsidR="003140A4" w:rsidRPr="000135A0" w:rsidRDefault="003140A4" w:rsidP="003140A4">
                  <w:pPr>
                    <w:pStyle w:val="Textodedireccin"/>
                    <w:spacing w:line="240" w:lineRule="auto"/>
                    <w:jc w:val="left"/>
                    <w:rPr>
                      <w:color w:val="auto"/>
                      <w:sz w:val="24"/>
                      <w:szCs w:val="24"/>
                    </w:rPr>
                  </w:pPr>
                  <w:r w:rsidRPr="000135A0">
                    <w:rPr>
                      <w:color w:val="auto"/>
                      <w:sz w:val="24"/>
                      <w:szCs w:val="24"/>
                    </w:rPr>
                    <w:t xml:space="preserve">D.N.I. número :  </w:t>
                  </w:r>
                  <w:r w:rsidRPr="000135A0">
                    <w:rPr>
                      <w:b/>
                      <w:color w:val="auto"/>
                      <w:sz w:val="24"/>
                      <w:szCs w:val="24"/>
                    </w:rPr>
                    <w:t>53718410-R</w:t>
                  </w:r>
                </w:p>
                <w:p w:rsidR="003140A4" w:rsidRPr="000135A0" w:rsidRDefault="003140A4" w:rsidP="003140A4">
                  <w:pPr>
                    <w:pStyle w:val="Textodedireccin"/>
                    <w:spacing w:line="240" w:lineRule="auto"/>
                    <w:jc w:val="left"/>
                    <w:rPr>
                      <w:color w:val="auto"/>
                      <w:sz w:val="24"/>
                      <w:szCs w:val="24"/>
                    </w:rPr>
                  </w:pPr>
                  <w:r w:rsidRPr="000135A0">
                    <w:rPr>
                      <w:color w:val="auto"/>
                      <w:sz w:val="24"/>
                      <w:szCs w:val="24"/>
                    </w:rPr>
                    <w:t xml:space="preserve">Teléfono fijo:  </w:t>
                  </w:r>
                  <w:r w:rsidRPr="000135A0">
                    <w:rPr>
                      <w:b/>
                      <w:color w:val="auto"/>
                      <w:sz w:val="24"/>
                      <w:szCs w:val="24"/>
                    </w:rPr>
                    <w:t>(91)6867113</w:t>
                  </w:r>
                </w:p>
                <w:p w:rsidR="003140A4" w:rsidRPr="000135A0" w:rsidRDefault="003140A4" w:rsidP="003140A4">
                  <w:pPr>
                    <w:pStyle w:val="Textodedireccin"/>
                    <w:spacing w:line="240" w:lineRule="auto"/>
                    <w:jc w:val="left"/>
                    <w:rPr>
                      <w:b/>
                      <w:color w:val="auto"/>
                      <w:sz w:val="24"/>
                      <w:szCs w:val="24"/>
                    </w:rPr>
                  </w:pPr>
                  <w:r w:rsidRPr="000135A0">
                    <w:rPr>
                      <w:color w:val="auto"/>
                      <w:sz w:val="24"/>
                      <w:szCs w:val="24"/>
                    </w:rPr>
                    <w:t xml:space="preserve">Teléfono móvil:  </w:t>
                  </w:r>
                  <w:r w:rsidRPr="000135A0">
                    <w:rPr>
                      <w:b/>
                      <w:color w:val="auto"/>
                      <w:sz w:val="24"/>
                      <w:szCs w:val="24"/>
                    </w:rPr>
                    <w:t>636670576</w:t>
                  </w:r>
                </w:p>
                <w:p w:rsidR="003140A4" w:rsidRDefault="003140A4" w:rsidP="003140A4">
                  <w:pPr>
                    <w:pStyle w:val="Textodedireccin"/>
                    <w:spacing w:line="240" w:lineRule="auto"/>
                    <w:jc w:val="left"/>
                    <w:rPr>
                      <w:sz w:val="24"/>
                    </w:rPr>
                  </w:pPr>
                  <w:r w:rsidRPr="000135A0">
                    <w:rPr>
                      <w:color w:val="auto"/>
                      <w:sz w:val="24"/>
                      <w:szCs w:val="24"/>
                    </w:rPr>
                    <w:t xml:space="preserve">Email:  </w:t>
                  </w:r>
                  <w:r w:rsidRPr="000135A0">
                    <w:rPr>
                      <w:rStyle w:val="gbps2"/>
                      <w:b/>
                      <w:color w:val="auto"/>
                      <w:sz w:val="24"/>
                      <w:szCs w:val="24"/>
                    </w:rPr>
                    <w:t>osquitarbs@gmail.com</w:t>
                  </w:r>
                </w:p>
              </w:tc>
            </w:tr>
          </w:tbl>
          <w:p w:rsidR="009807E3" w:rsidRDefault="009807E3" w:rsidP="003140A4">
            <w:pPr>
              <w:pStyle w:val="Primerapginadeencabezado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  <w:tr w:rsidR="009807E3" w:rsidTr="003140A4">
        <w:trPr>
          <w:trHeight w:val="64"/>
        </w:trPr>
        <w:tc>
          <w:tcPr>
            <w:tcW w:w="9672" w:type="dxa"/>
          </w:tcPr>
          <w:p w:rsidR="009807E3" w:rsidRDefault="009807E3" w:rsidP="003140A4">
            <w:pPr>
              <w:spacing w:after="0" w:line="240" w:lineRule="auto"/>
            </w:pPr>
            <w:bookmarkStart w:id="0" w:name="_GoBack"/>
            <w:bookmarkEnd w:id="0"/>
          </w:p>
        </w:tc>
      </w:tr>
    </w:tbl>
    <w:p w:rsidR="00237BA3" w:rsidRDefault="00237BA3">
      <w:pPr>
        <w:pStyle w:val="Sinespaciado"/>
      </w:pPr>
    </w:p>
    <w:sectPr w:rsidR="00237BA3" w:rsidSect="003140A4">
      <w:headerReference w:type="even" r:id="rId11"/>
      <w:headerReference w:type="default" r:id="rId12"/>
      <w:footerReference w:type="even" r:id="rId13"/>
      <w:pgSz w:w="11907" w:h="16839"/>
      <w:pgMar w:top="1440" w:right="1418" w:bottom="1440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8D5" w:rsidRDefault="006408D5">
      <w:pPr>
        <w:spacing w:after="0" w:line="240" w:lineRule="auto"/>
      </w:pPr>
      <w:r>
        <w:separator/>
      </w:r>
    </w:p>
  </w:endnote>
  <w:endnote w:type="continuationSeparator" w:id="0">
    <w:p w:rsidR="006408D5" w:rsidRDefault="00640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BA3" w:rsidRDefault="003140A4">
    <w:pPr>
      <w:pStyle w:val="Piedepginaizquierdo"/>
    </w:pPr>
    <w:r>
      <w:rPr>
        <w:color w:val="CEDBE6" w:themeColor="accent2" w:themeTint="80"/>
      </w:rPr>
      <w:t xml:space="preserve"> </w:t>
    </w:r>
    <w:r w:rsidR="002B3ABE">
      <w:rPr>
        <w:color w:val="CEDBE6" w:themeColor="accent2" w:themeTint="80"/>
      </w:rPr>
      <w:sym w:font="Wingdings 3" w:char="F07D"/>
    </w:r>
    <w:r w:rsidR="002B3ABE">
      <w:t xml:space="preserve"> Página </w:t>
    </w:r>
    <w:r w:rsidR="002B3ABE">
      <w:fldChar w:fldCharType="begin"/>
    </w:r>
    <w:r w:rsidR="002B3ABE">
      <w:instrText>PAGE  \* Arabic  \* MERGEFORMAT</w:instrText>
    </w:r>
    <w:r w:rsidR="002B3ABE">
      <w:fldChar w:fldCharType="separate"/>
    </w:r>
    <w:r>
      <w:rPr>
        <w:noProof/>
      </w:rPr>
      <w:t>2</w:t>
    </w:r>
    <w:r w:rsidR="002B3ABE">
      <w:fldChar w:fldCharType="end"/>
    </w:r>
    <w:r w:rsidR="002B3ABE">
      <w:t xml:space="preserve"> | </w:t>
    </w:r>
    <w:sdt>
      <w:sdtPr>
        <w:id w:val="-469358266"/>
        <w:showingPlcHdr/>
        <w:text/>
      </w:sdtPr>
      <w:sdtEndPr/>
      <w:sdtContent>
        <w:r w:rsidR="002B3ABE">
          <w:t>[Escriba su número de teléfono]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8D5" w:rsidRDefault="006408D5">
      <w:pPr>
        <w:spacing w:after="0" w:line="240" w:lineRule="auto"/>
      </w:pPr>
      <w:r>
        <w:separator/>
      </w:r>
    </w:p>
  </w:footnote>
  <w:footnote w:type="continuationSeparator" w:id="0">
    <w:p w:rsidR="006408D5" w:rsidRDefault="00640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BA3" w:rsidRDefault="00237BA3" w:rsidP="003140A4">
    <w:pPr>
      <w:pStyle w:val="Encabezadoizquierdo"/>
      <w:pBdr>
        <w:bottom w:val="dashed" w:sz="4" w:space="0" w:color="7F7F7F" w:themeColor="text1" w:themeTint="8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BA3" w:rsidRDefault="00237BA3">
    <w:pPr>
      <w:pStyle w:val="Encabezadoderecho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5C41DEA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78011079"/>
    <w:multiLevelType w:val="hybridMultilevel"/>
    <w:tmpl w:val="564862F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B122F70"/>
    <w:multiLevelType w:val="hybridMultilevel"/>
    <w:tmpl w:val="D7EC1902"/>
    <w:lvl w:ilvl="0" w:tplc="7FD0E5F0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DateAndTime/>
  <w:hideGrammaticalErrors/>
  <w:proofState w:spelling="clean" w:grammar="clean"/>
  <w:attachedTemplate r:id="rId1"/>
  <w:styleLockQFSet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643"/>
    <w:rsid w:val="00011643"/>
    <w:rsid w:val="000135A0"/>
    <w:rsid w:val="00030C34"/>
    <w:rsid w:val="000C41DB"/>
    <w:rsid w:val="00237BA3"/>
    <w:rsid w:val="002B3ABE"/>
    <w:rsid w:val="003140A4"/>
    <w:rsid w:val="006408D5"/>
    <w:rsid w:val="006E2996"/>
    <w:rsid w:val="007C7FBD"/>
    <w:rsid w:val="007D6628"/>
    <w:rsid w:val="008A5E8D"/>
    <w:rsid w:val="009807E3"/>
    <w:rsid w:val="00A52AE3"/>
    <w:rsid w:val="00D2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aconvieta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cin">
    <w:name w:val="Subsección"/>
    <w:basedOn w:val="Normal"/>
    <w:link w:val="Carcterdesubseccin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">
    <w:name w:val="Quote"/>
    <w:basedOn w:val="Normal"/>
    <w:link w:val="CitaCar"/>
    <w:uiPriority w:val="29"/>
    <w:qFormat/>
    <w:rPr>
      <w:i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bre">
    <w:name w:val="Nombre"/>
    <w:basedOn w:val="Sinespaciado"/>
    <w:link w:val="Carcterdenombre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semiHidden/>
    <w:unhideWhenUsed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is">
    <w:name w:val="Emphasis"/>
    <w:uiPriority w:val="20"/>
    <w:qFormat/>
    <w:rPr>
      <w:b/>
      <w:i/>
      <w:spacing w:val="0"/>
    </w:rPr>
  </w:style>
  <w:style w:type="character" w:customStyle="1" w:styleId="SinespaciadoCar">
    <w:name w:val="Sin espaciado Car"/>
    <w:basedOn w:val="Fuentedeprrafopredeter"/>
    <w:link w:val="Sinespaciad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Textoennegrita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Direccindelremitente">
    <w:name w:val="Dirección del remitente"/>
    <w:basedOn w:val="Sinespaciado"/>
    <w:link w:val="Carcterdedireccindelremi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Pr>
      <w:color w:val="727CA3" w:themeColor="accent1"/>
      <w:sz w:val="18"/>
    </w:rPr>
  </w:style>
  <w:style w:type="paragraph" w:customStyle="1" w:styleId="Textodesubseccin">
    <w:name w:val="Texto de subsección"/>
    <w:basedOn w:val="Normal"/>
    <w:uiPriority w:val="5"/>
    <w:qFormat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Encabezad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Encabezadoizquierdo">
    <w:name w:val="Encabezado izquierdo"/>
    <w:basedOn w:val="Encabezado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Encabezadoderecho">
    <w:name w:val="Encabezado derecho"/>
    <w:basedOn w:val="Encabezad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character" w:customStyle="1" w:styleId="gbps2">
    <w:name w:val="gbps2"/>
    <w:basedOn w:val="Fuentedeprrafopredeter"/>
    <w:rsid w:val="000116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aconvieta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cin">
    <w:name w:val="Subsección"/>
    <w:basedOn w:val="Normal"/>
    <w:link w:val="Carcterdesubseccin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">
    <w:name w:val="Quote"/>
    <w:basedOn w:val="Normal"/>
    <w:link w:val="CitaCar"/>
    <w:uiPriority w:val="29"/>
    <w:qFormat/>
    <w:rPr>
      <w:i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bre">
    <w:name w:val="Nombre"/>
    <w:basedOn w:val="Sinespaciado"/>
    <w:link w:val="Carcterdenombre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semiHidden/>
    <w:unhideWhenUsed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is">
    <w:name w:val="Emphasis"/>
    <w:uiPriority w:val="20"/>
    <w:qFormat/>
    <w:rPr>
      <w:b/>
      <w:i/>
      <w:spacing w:val="0"/>
    </w:rPr>
  </w:style>
  <w:style w:type="character" w:customStyle="1" w:styleId="SinespaciadoCar">
    <w:name w:val="Sin espaciado Car"/>
    <w:basedOn w:val="Fuentedeprrafopredeter"/>
    <w:link w:val="Sinespaciad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Textoennegrita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Direccindelremitente">
    <w:name w:val="Dirección del remitente"/>
    <w:basedOn w:val="Sinespaciado"/>
    <w:link w:val="Carcterdedireccindelremi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Pr>
      <w:color w:val="727CA3" w:themeColor="accent1"/>
      <w:sz w:val="18"/>
    </w:rPr>
  </w:style>
  <w:style w:type="paragraph" w:customStyle="1" w:styleId="Textodesubseccin">
    <w:name w:val="Texto de subsección"/>
    <w:basedOn w:val="Normal"/>
    <w:uiPriority w:val="5"/>
    <w:qFormat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Encabezad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Encabezadoizquierdo">
    <w:name w:val="Encabezado izquierdo"/>
    <w:basedOn w:val="Encabezado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Encabezadoderecho">
    <w:name w:val="Encabezado derecho"/>
    <w:basedOn w:val="Encabezad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character" w:customStyle="1" w:styleId="gbps2">
    <w:name w:val="gbps2"/>
    <w:basedOn w:val="Fuentedeprrafopredeter"/>
    <w:rsid w:val="00011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ownloads\TS10177308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B5527032C7402790B3BAA8C3338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ED369-7817-4F9F-A112-214C2324EB38}"/>
      </w:docPartPr>
      <w:docPartBody>
        <w:p w:rsidR="00000000" w:rsidRDefault="00AE453C" w:rsidP="00AE453C">
          <w:pPr>
            <w:pStyle w:val="7FB5527032C7402790B3BAA8C333855F"/>
          </w:pPr>
          <w: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CB5"/>
    <w:rsid w:val="002E0F83"/>
    <w:rsid w:val="00710CB5"/>
    <w:rsid w:val="00812472"/>
    <w:rsid w:val="00AE453C"/>
    <w:rsid w:val="00D7468F"/>
    <w:rsid w:val="00FC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0839015D8BA949908EA7B7CF6C8A1207">
    <w:name w:val="0839015D8BA949908EA7B7CF6C8A1207"/>
  </w:style>
  <w:style w:type="paragraph" w:customStyle="1" w:styleId="914FF155E6924E088299B9FA105E6949">
    <w:name w:val="914FF155E6924E088299B9FA105E6949"/>
  </w:style>
  <w:style w:type="paragraph" w:customStyle="1" w:styleId="BC1AB11C1879444A8B6E2A4B65AC7BFC">
    <w:name w:val="BC1AB11C1879444A8B6E2A4B65AC7BFC"/>
  </w:style>
  <w:style w:type="paragraph" w:customStyle="1" w:styleId="DE8148AF457C44B1BC05E36DADF046D3">
    <w:name w:val="DE8148AF457C44B1BC05E36DADF046D3"/>
  </w:style>
  <w:style w:type="paragraph" w:customStyle="1" w:styleId="BE121762BF7640C5A702A20FCF7F3AB0">
    <w:name w:val="BE121762BF7640C5A702A20FCF7F3AB0"/>
  </w:style>
  <w:style w:type="paragraph" w:customStyle="1" w:styleId="17A9AC21A32840C4BDBDFCA7561E4444">
    <w:name w:val="17A9AC21A32840C4BDBDFCA7561E4444"/>
  </w:style>
  <w:style w:type="paragraph" w:customStyle="1" w:styleId="F8A42B70B9C54626A6F4415DF737DA3C">
    <w:name w:val="F8A42B70B9C54626A6F4415DF737DA3C"/>
  </w:style>
  <w:style w:type="paragraph" w:customStyle="1" w:styleId="73A71D81415A4E258F07168291B84780">
    <w:name w:val="73A71D81415A4E258F07168291B84780"/>
  </w:style>
  <w:style w:type="paragraph" w:customStyle="1" w:styleId="Fechadesubseccin">
    <w:name w:val="Fecha de subsección"/>
    <w:basedOn w:val="Normal"/>
    <w:link w:val="Carcterdefechadesubseccin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4"/>
    </w:rPr>
  </w:style>
  <w:style w:type="character" w:customStyle="1" w:styleId="Carcterdefechadesubseccin">
    <w:name w:val="Carácter de fecha de subsección"/>
    <w:basedOn w:val="Fuentedeprrafopredeter"/>
    <w:link w:val="Fechadesubseccin"/>
    <w:uiPriority w:val="4"/>
    <w:rPr>
      <w:rFonts w:asciiTheme="majorHAnsi" w:eastAsiaTheme="minorHAnsi" w:hAnsiTheme="majorHAnsi" w:cs="Times New Roman"/>
      <w:color w:val="4F81BD" w:themeColor="accent1"/>
      <w:sz w:val="18"/>
      <w:szCs w:val="24"/>
    </w:rPr>
  </w:style>
  <w:style w:type="paragraph" w:customStyle="1" w:styleId="4E527E7B9FDC40DD9680293A6B60B0BD">
    <w:name w:val="4E527E7B9FDC40DD9680293A6B60B0BD"/>
  </w:style>
  <w:style w:type="paragraph" w:customStyle="1" w:styleId="811A84DAC25F4E15AA368B8E307D7953">
    <w:name w:val="811A84DAC25F4E15AA368B8E307D7953"/>
  </w:style>
  <w:style w:type="paragraph" w:customStyle="1" w:styleId="1789966923C44CF198238827E47F38CC">
    <w:name w:val="1789966923C44CF198238827E47F38CC"/>
  </w:style>
  <w:style w:type="paragraph" w:customStyle="1" w:styleId="5BFDAE0A6C7A4274A79A7173F2168EA5">
    <w:name w:val="5BFDAE0A6C7A4274A79A7173F2168EA5"/>
  </w:style>
  <w:style w:type="paragraph" w:customStyle="1" w:styleId="685CC240CC17426D92A6D8E00A951C52">
    <w:name w:val="685CC240CC17426D92A6D8E00A951C52"/>
  </w:style>
  <w:style w:type="paragraph" w:customStyle="1" w:styleId="392755431B9045FA9377F6E6619165DC">
    <w:name w:val="392755431B9045FA9377F6E6619165DC"/>
  </w:style>
  <w:style w:type="paragraph" w:customStyle="1" w:styleId="429D15C2E34B475594DF70FDC58DFCC4">
    <w:name w:val="429D15C2E34B475594DF70FDC58DFCC4"/>
  </w:style>
  <w:style w:type="paragraph" w:customStyle="1" w:styleId="132E2BD4A7B34961969F11A0C0D952C3">
    <w:name w:val="132E2BD4A7B34961969F11A0C0D952C3"/>
  </w:style>
  <w:style w:type="paragraph" w:customStyle="1" w:styleId="00E64597DDF9494D8B2C0EDDED3B4117">
    <w:name w:val="00E64597DDF9494D8B2C0EDDED3B4117"/>
  </w:style>
  <w:style w:type="paragraph" w:customStyle="1" w:styleId="A28B58C9FC2B4FDCA52E965DC1DC23B4">
    <w:name w:val="A28B58C9FC2B4FDCA52E965DC1DC23B4"/>
    <w:rsid w:val="00710CB5"/>
  </w:style>
  <w:style w:type="paragraph" w:customStyle="1" w:styleId="49EAD5F6617741ACA6E42660253B7E53">
    <w:name w:val="49EAD5F6617741ACA6E42660253B7E53"/>
    <w:rsid w:val="002E0F83"/>
  </w:style>
  <w:style w:type="paragraph" w:customStyle="1" w:styleId="9FBD31B4EA954B6298DFCD980B7C30EE">
    <w:name w:val="9FBD31B4EA954B6298DFCD980B7C30EE"/>
    <w:rsid w:val="002E0F83"/>
  </w:style>
  <w:style w:type="paragraph" w:customStyle="1" w:styleId="3D9D29AC463D4237BEEDBE3B07EEA57E">
    <w:name w:val="3D9D29AC463D4237BEEDBE3B07EEA57E"/>
    <w:rsid w:val="00AE453C"/>
  </w:style>
  <w:style w:type="paragraph" w:customStyle="1" w:styleId="7FB5527032C7402790B3BAA8C333855F">
    <w:name w:val="7FB5527032C7402790B3BAA8C333855F"/>
    <w:rsid w:val="00AE45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0839015D8BA949908EA7B7CF6C8A1207">
    <w:name w:val="0839015D8BA949908EA7B7CF6C8A1207"/>
  </w:style>
  <w:style w:type="paragraph" w:customStyle="1" w:styleId="914FF155E6924E088299B9FA105E6949">
    <w:name w:val="914FF155E6924E088299B9FA105E6949"/>
  </w:style>
  <w:style w:type="paragraph" w:customStyle="1" w:styleId="BC1AB11C1879444A8B6E2A4B65AC7BFC">
    <w:name w:val="BC1AB11C1879444A8B6E2A4B65AC7BFC"/>
  </w:style>
  <w:style w:type="paragraph" w:customStyle="1" w:styleId="DE8148AF457C44B1BC05E36DADF046D3">
    <w:name w:val="DE8148AF457C44B1BC05E36DADF046D3"/>
  </w:style>
  <w:style w:type="paragraph" w:customStyle="1" w:styleId="BE121762BF7640C5A702A20FCF7F3AB0">
    <w:name w:val="BE121762BF7640C5A702A20FCF7F3AB0"/>
  </w:style>
  <w:style w:type="paragraph" w:customStyle="1" w:styleId="17A9AC21A32840C4BDBDFCA7561E4444">
    <w:name w:val="17A9AC21A32840C4BDBDFCA7561E4444"/>
  </w:style>
  <w:style w:type="paragraph" w:customStyle="1" w:styleId="F8A42B70B9C54626A6F4415DF737DA3C">
    <w:name w:val="F8A42B70B9C54626A6F4415DF737DA3C"/>
  </w:style>
  <w:style w:type="paragraph" w:customStyle="1" w:styleId="73A71D81415A4E258F07168291B84780">
    <w:name w:val="73A71D81415A4E258F07168291B84780"/>
  </w:style>
  <w:style w:type="paragraph" w:customStyle="1" w:styleId="Fechadesubseccin">
    <w:name w:val="Fecha de subsección"/>
    <w:basedOn w:val="Normal"/>
    <w:link w:val="Carcterdefechadesubseccin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4"/>
    </w:rPr>
  </w:style>
  <w:style w:type="character" w:customStyle="1" w:styleId="Carcterdefechadesubseccin">
    <w:name w:val="Carácter de fecha de subsección"/>
    <w:basedOn w:val="Fuentedeprrafopredeter"/>
    <w:link w:val="Fechadesubseccin"/>
    <w:uiPriority w:val="4"/>
    <w:rPr>
      <w:rFonts w:asciiTheme="majorHAnsi" w:eastAsiaTheme="minorHAnsi" w:hAnsiTheme="majorHAnsi" w:cs="Times New Roman"/>
      <w:color w:val="4F81BD" w:themeColor="accent1"/>
      <w:sz w:val="18"/>
      <w:szCs w:val="24"/>
    </w:rPr>
  </w:style>
  <w:style w:type="paragraph" w:customStyle="1" w:styleId="4E527E7B9FDC40DD9680293A6B60B0BD">
    <w:name w:val="4E527E7B9FDC40DD9680293A6B60B0BD"/>
  </w:style>
  <w:style w:type="paragraph" w:customStyle="1" w:styleId="811A84DAC25F4E15AA368B8E307D7953">
    <w:name w:val="811A84DAC25F4E15AA368B8E307D7953"/>
  </w:style>
  <w:style w:type="paragraph" w:customStyle="1" w:styleId="1789966923C44CF198238827E47F38CC">
    <w:name w:val="1789966923C44CF198238827E47F38CC"/>
  </w:style>
  <w:style w:type="paragraph" w:customStyle="1" w:styleId="5BFDAE0A6C7A4274A79A7173F2168EA5">
    <w:name w:val="5BFDAE0A6C7A4274A79A7173F2168EA5"/>
  </w:style>
  <w:style w:type="paragraph" w:customStyle="1" w:styleId="685CC240CC17426D92A6D8E00A951C52">
    <w:name w:val="685CC240CC17426D92A6D8E00A951C52"/>
  </w:style>
  <w:style w:type="paragraph" w:customStyle="1" w:styleId="392755431B9045FA9377F6E6619165DC">
    <w:name w:val="392755431B9045FA9377F6E6619165DC"/>
  </w:style>
  <w:style w:type="paragraph" w:customStyle="1" w:styleId="429D15C2E34B475594DF70FDC58DFCC4">
    <w:name w:val="429D15C2E34B475594DF70FDC58DFCC4"/>
  </w:style>
  <w:style w:type="paragraph" w:customStyle="1" w:styleId="132E2BD4A7B34961969F11A0C0D952C3">
    <w:name w:val="132E2BD4A7B34961969F11A0C0D952C3"/>
  </w:style>
  <w:style w:type="paragraph" w:customStyle="1" w:styleId="00E64597DDF9494D8B2C0EDDED3B4117">
    <w:name w:val="00E64597DDF9494D8B2C0EDDED3B4117"/>
  </w:style>
  <w:style w:type="paragraph" w:customStyle="1" w:styleId="A28B58C9FC2B4FDCA52E965DC1DC23B4">
    <w:name w:val="A28B58C9FC2B4FDCA52E965DC1DC23B4"/>
    <w:rsid w:val="00710CB5"/>
  </w:style>
  <w:style w:type="paragraph" w:customStyle="1" w:styleId="49EAD5F6617741ACA6E42660253B7E53">
    <w:name w:val="49EAD5F6617741ACA6E42660253B7E53"/>
    <w:rsid w:val="002E0F83"/>
  </w:style>
  <w:style w:type="paragraph" w:customStyle="1" w:styleId="9FBD31B4EA954B6298DFCD980B7C30EE">
    <w:name w:val="9FBD31B4EA954B6298DFCD980B7C30EE"/>
    <w:rsid w:val="002E0F83"/>
  </w:style>
  <w:style w:type="paragraph" w:customStyle="1" w:styleId="3D9D29AC463D4237BEEDBE3B07EEA57E">
    <w:name w:val="3D9D29AC463D4237BEEDBE3B07EEA57E"/>
    <w:rsid w:val="00AE453C"/>
  </w:style>
  <w:style w:type="paragraph" w:customStyle="1" w:styleId="7FB5527032C7402790B3BAA8C333855F">
    <w:name w:val="7FB5527032C7402790B3BAA8C333855F"/>
    <w:rsid w:val="00AE45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0581E297-6CBC-499D-B825-43D08F50E1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TS101773084</Template>
  <TotalTime>111</TotalTime>
  <Pages>2</Pages>
  <Words>173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Óscar</dc:creator>
  <cp:lastModifiedBy>Oscar</cp:lastModifiedBy>
  <cp:revision>3</cp:revision>
  <dcterms:created xsi:type="dcterms:W3CDTF">2013-01-03T21:35:00Z</dcterms:created>
  <dcterms:modified xsi:type="dcterms:W3CDTF">2013-01-16T21:01:00Z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