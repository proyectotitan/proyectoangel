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21C" w:rsidRDefault="00EA121C" w:rsidP="00EA121C">
      <w:pPr>
        <w:widowControl w:val="0"/>
        <w:autoSpaceDE w:val="0"/>
        <w:autoSpaceDN w:val="0"/>
        <w:adjustRightInd w:val="0"/>
        <w:rPr>
          <w:rFonts w:ascii="Calibri" w:hAnsi="Calibri" w:cs="Calibri"/>
          <w:u w:val="single"/>
          <w:lang w:val="es"/>
        </w:rPr>
      </w:pPr>
      <w:r>
        <w:rPr>
          <w:rFonts w:ascii="Calibri" w:hAnsi="Calibri" w:cs="Calibri"/>
          <w:sz w:val="32"/>
          <w:szCs w:val="32"/>
          <w:u w:val="single"/>
          <w:lang w:val="es"/>
        </w:rPr>
        <w:t>1- IDEA DE NEGOCIO</w:t>
      </w:r>
    </w:p>
    <w:p w:rsidR="00EA121C" w:rsidRDefault="00EA121C" w:rsidP="00EA121C">
      <w:pPr>
        <w:widowControl w:val="0"/>
        <w:autoSpaceDE w:val="0"/>
        <w:autoSpaceDN w:val="0"/>
        <w:adjustRightInd w:val="0"/>
        <w:rPr>
          <w:rFonts w:ascii="Calibri" w:hAnsi="Calibri" w:cs="Calibri"/>
          <w:u w:val="single"/>
          <w:lang w:val="es"/>
        </w:rPr>
      </w:pPr>
      <w:r>
        <w:rPr>
          <w:rFonts w:ascii="Calibri" w:hAnsi="Calibri" w:cs="Calibri"/>
          <w:u w:val="single"/>
          <w:lang w:val="es"/>
        </w:rPr>
        <w:t>Objetivos de la empresa:</w:t>
      </w:r>
    </w:p>
    <w:p w:rsidR="00EA121C" w:rsidRDefault="00EA121C" w:rsidP="00EA121C">
      <w:pPr>
        <w:widowControl w:val="0"/>
        <w:autoSpaceDE w:val="0"/>
        <w:autoSpaceDN w:val="0"/>
        <w:adjustRightInd w:val="0"/>
        <w:rPr>
          <w:rFonts w:ascii="Calibri" w:hAnsi="Calibri" w:cs="Calibri"/>
          <w:lang w:val="es"/>
        </w:rPr>
      </w:pPr>
      <w:r>
        <w:rPr>
          <w:rFonts w:ascii="Calibri" w:hAnsi="Calibri" w:cs="Calibri"/>
          <w:lang w:val="es"/>
        </w:rPr>
        <w:t xml:space="preserve">El objetivo principal de la empresa será dar soporte </w:t>
      </w:r>
      <w:r w:rsidR="004D2F91">
        <w:rPr>
          <w:rFonts w:ascii="Calibri" w:hAnsi="Calibri" w:cs="Calibri"/>
          <w:lang w:val="es"/>
        </w:rPr>
        <w:t>informático a medianas y pequeñas empresas</w:t>
      </w:r>
      <w:r>
        <w:rPr>
          <w:rFonts w:ascii="Calibri" w:hAnsi="Calibri" w:cs="Calibri"/>
          <w:lang w:val="es"/>
        </w:rPr>
        <w:t>.</w:t>
      </w:r>
    </w:p>
    <w:p w:rsidR="00EA121C" w:rsidRDefault="00EA121C" w:rsidP="00EA121C">
      <w:pPr>
        <w:widowControl w:val="0"/>
        <w:autoSpaceDE w:val="0"/>
        <w:autoSpaceDN w:val="0"/>
        <w:adjustRightInd w:val="0"/>
        <w:rPr>
          <w:rFonts w:ascii="Calibri" w:hAnsi="Calibri" w:cs="Calibri"/>
          <w:lang w:val="es"/>
        </w:rPr>
      </w:pPr>
      <w:r>
        <w:rPr>
          <w:rFonts w:ascii="Calibri" w:hAnsi="Calibri" w:cs="Calibri"/>
          <w:lang w:val="es"/>
        </w:rPr>
        <w:t xml:space="preserve">Proporcionará material </w:t>
      </w:r>
      <w:r w:rsidR="004D2F91">
        <w:rPr>
          <w:rFonts w:ascii="Calibri" w:hAnsi="Calibri" w:cs="Calibri"/>
          <w:lang w:val="es"/>
        </w:rPr>
        <w:t>informático</w:t>
      </w:r>
      <w:r>
        <w:rPr>
          <w:rFonts w:ascii="Calibri" w:hAnsi="Calibri" w:cs="Calibri"/>
          <w:lang w:val="es"/>
        </w:rPr>
        <w:t xml:space="preserve"> necesario </w:t>
      </w:r>
      <w:r w:rsidR="004D2F91">
        <w:rPr>
          <w:rFonts w:ascii="Calibri" w:hAnsi="Calibri" w:cs="Calibri"/>
          <w:lang w:val="es"/>
        </w:rPr>
        <w:t>así</w:t>
      </w:r>
      <w:r>
        <w:rPr>
          <w:rFonts w:ascii="Calibri" w:hAnsi="Calibri" w:cs="Calibri"/>
          <w:lang w:val="es"/>
        </w:rPr>
        <w:t xml:space="preserve"> como </w:t>
      </w:r>
      <w:r w:rsidR="004D2F91">
        <w:rPr>
          <w:rFonts w:ascii="Calibri" w:hAnsi="Calibri" w:cs="Calibri"/>
          <w:lang w:val="es"/>
        </w:rPr>
        <w:t>asesoría a medida</w:t>
      </w:r>
      <w:r>
        <w:rPr>
          <w:rFonts w:ascii="Calibri" w:hAnsi="Calibri" w:cs="Calibri"/>
          <w:lang w:val="es"/>
        </w:rPr>
        <w:t xml:space="preserve"> </w:t>
      </w:r>
      <w:r w:rsidR="004D2F91">
        <w:rPr>
          <w:rFonts w:ascii="Calibri" w:hAnsi="Calibri" w:cs="Calibri"/>
          <w:lang w:val="es"/>
        </w:rPr>
        <w:t>sobre la</w:t>
      </w:r>
      <w:r>
        <w:rPr>
          <w:rFonts w:ascii="Calibri" w:hAnsi="Calibri" w:cs="Calibri"/>
          <w:lang w:val="es"/>
        </w:rPr>
        <w:t xml:space="preserve"> gestión informática a la empresa.</w:t>
      </w:r>
    </w:p>
    <w:p w:rsidR="00EA121C" w:rsidRDefault="00EA121C" w:rsidP="007A454A">
      <w:pPr>
        <w:widowControl w:val="0"/>
        <w:autoSpaceDE w:val="0"/>
        <w:autoSpaceDN w:val="0"/>
        <w:adjustRightInd w:val="0"/>
        <w:rPr>
          <w:rFonts w:ascii="Calibri" w:hAnsi="Calibri" w:cs="Calibri"/>
          <w:lang w:val="es"/>
        </w:rPr>
      </w:pPr>
      <w:r>
        <w:rPr>
          <w:rFonts w:ascii="Calibri" w:hAnsi="Calibri" w:cs="Calibri"/>
          <w:lang w:val="es"/>
        </w:rPr>
        <w:t xml:space="preserve">Como objetivo principal se planteará la posibilidad de tener uno o varios clientes  pequeños y en un futuro, buscar una empresa grande que proporcione estabilidad y mantenimiento económico a nuestra empresa, mediante un proyecto grande y a largo plazo que esté siempre en activo y con necesidad de actualizarse y realizar cambios en sus actividades de gestión. </w:t>
      </w:r>
    </w:p>
    <w:p w:rsidR="00EA121C" w:rsidRDefault="00EA121C" w:rsidP="00EA121C">
      <w:pPr>
        <w:widowControl w:val="0"/>
        <w:autoSpaceDE w:val="0"/>
        <w:autoSpaceDN w:val="0"/>
        <w:adjustRightInd w:val="0"/>
        <w:rPr>
          <w:rFonts w:ascii="Calibri" w:hAnsi="Calibri" w:cs="Calibri"/>
          <w:u w:val="single"/>
          <w:lang w:val="es"/>
        </w:rPr>
      </w:pPr>
      <w:r>
        <w:rPr>
          <w:rFonts w:ascii="Calibri" w:hAnsi="Calibri" w:cs="Calibri"/>
          <w:u w:val="single"/>
          <w:lang w:val="es"/>
        </w:rPr>
        <w:t>Definición del servicio:</w:t>
      </w:r>
    </w:p>
    <w:p w:rsidR="00EA121C" w:rsidRDefault="00EA121C" w:rsidP="00EA121C">
      <w:pPr>
        <w:widowControl w:val="0"/>
        <w:autoSpaceDE w:val="0"/>
        <w:autoSpaceDN w:val="0"/>
        <w:adjustRightInd w:val="0"/>
        <w:rPr>
          <w:rFonts w:ascii="Calibri" w:hAnsi="Calibri" w:cs="Calibri"/>
          <w:lang w:val="es"/>
        </w:rPr>
      </w:pPr>
      <w:r>
        <w:rPr>
          <w:rFonts w:ascii="Calibri" w:hAnsi="Calibri" w:cs="Calibri"/>
          <w:lang w:val="es"/>
        </w:rPr>
        <w:t xml:space="preserve">Se proporcionará un servicio completo de gestión informática tanto software mediante aplicaciones de </w:t>
      </w:r>
      <w:r w:rsidR="007A454A">
        <w:rPr>
          <w:rFonts w:ascii="Calibri" w:hAnsi="Calibri" w:cs="Calibri"/>
          <w:lang w:val="es"/>
        </w:rPr>
        <w:t>gestión,</w:t>
      </w:r>
      <w:r>
        <w:rPr>
          <w:rFonts w:ascii="Calibri" w:hAnsi="Calibri" w:cs="Calibri"/>
          <w:lang w:val="es"/>
        </w:rPr>
        <w:t xml:space="preserve"> como hardware.</w:t>
      </w:r>
    </w:p>
    <w:p w:rsidR="007A454A" w:rsidRDefault="007A454A" w:rsidP="007A454A">
      <w:pPr>
        <w:widowControl w:val="0"/>
        <w:autoSpaceDE w:val="0"/>
        <w:autoSpaceDN w:val="0"/>
        <w:adjustRightInd w:val="0"/>
        <w:rPr>
          <w:rFonts w:ascii="Calibri" w:hAnsi="Calibri" w:cs="Calibri"/>
          <w:lang w:val="es"/>
        </w:rPr>
      </w:pPr>
      <w:r>
        <w:rPr>
          <w:rFonts w:ascii="Calibri" w:hAnsi="Calibri" w:cs="Calibri"/>
          <w:lang w:val="es"/>
        </w:rPr>
        <w:t xml:space="preserve">Mediante el desarrollo de aplicaciones a medida se pretende suplir las posibles necesidades de gestión que puedan tener las empresas, pudiendo gestionar todo lo relativo a los trabajadores, almacenes, ventas…Para ello se realizará un exhaustivo análisis de cuáles son sus necesidades y problemas y como suplirlas con nuestras aplicaciones, también se proveerá de todo el material informático para que dichas aplicaciones sean viables. </w:t>
      </w:r>
    </w:p>
    <w:p w:rsidR="007A454A" w:rsidRDefault="007A454A" w:rsidP="00EA121C">
      <w:pPr>
        <w:widowControl w:val="0"/>
        <w:autoSpaceDE w:val="0"/>
        <w:autoSpaceDN w:val="0"/>
        <w:adjustRightInd w:val="0"/>
        <w:rPr>
          <w:rFonts w:ascii="Calibri" w:hAnsi="Calibri" w:cs="Calibri"/>
          <w:lang w:val="es"/>
        </w:rPr>
      </w:pPr>
    </w:p>
    <w:p w:rsidR="00EA121C" w:rsidRDefault="00EA121C" w:rsidP="00EA121C">
      <w:pPr>
        <w:widowControl w:val="0"/>
        <w:autoSpaceDE w:val="0"/>
        <w:autoSpaceDN w:val="0"/>
        <w:adjustRightInd w:val="0"/>
        <w:rPr>
          <w:rFonts w:ascii="Calibri" w:hAnsi="Calibri" w:cs="Calibri"/>
          <w:u w:val="single"/>
          <w:lang w:val="es"/>
        </w:rPr>
      </w:pPr>
      <w:r>
        <w:rPr>
          <w:rFonts w:ascii="Calibri" w:hAnsi="Calibri" w:cs="Calibri"/>
          <w:u w:val="single"/>
          <w:lang w:val="es"/>
        </w:rPr>
        <w:t>Proceso productivo:</w:t>
      </w:r>
    </w:p>
    <w:p w:rsidR="00EA121C" w:rsidRDefault="00EA121C" w:rsidP="00EA121C">
      <w:pPr>
        <w:widowControl w:val="0"/>
        <w:autoSpaceDE w:val="0"/>
        <w:autoSpaceDN w:val="0"/>
        <w:adjustRightInd w:val="0"/>
        <w:rPr>
          <w:rFonts w:ascii="Calibri" w:hAnsi="Calibri" w:cs="Calibri"/>
          <w:lang w:val="es"/>
        </w:rPr>
      </w:pPr>
      <w:r>
        <w:rPr>
          <w:rFonts w:ascii="Calibri" w:hAnsi="Calibri" w:cs="Calibri"/>
          <w:lang w:val="es"/>
        </w:rPr>
        <w:t xml:space="preserve">Se </w:t>
      </w:r>
      <w:r w:rsidR="008424B4">
        <w:rPr>
          <w:rFonts w:ascii="Calibri" w:hAnsi="Calibri" w:cs="Calibri"/>
          <w:lang w:val="es"/>
        </w:rPr>
        <w:t>necesitarán</w:t>
      </w:r>
      <w:r>
        <w:rPr>
          <w:rFonts w:ascii="Calibri" w:hAnsi="Calibri" w:cs="Calibri"/>
          <w:lang w:val="es"/>
        </w:rPr>
        <w:t xml:space="preserve"> tres programadores para el desarrollo de aplicaciones , dos administrador de sistemas, que </w:t>
      </w:r>
      <w:r w:rsidR="008424B4">
        <w:rPr>
          <w:rFonts w:ascii="Calibri" w:hAnsi="Calibri" w:cs="Calibri"/>
          <w:lang w:val="es"/>
        </w:rPr>
        <w:t>serán los encargados de llevar</w:t>
      </w:r>
      <w:r>
        <w:rPr>
          <w:rFonts w:ascii="Calibri" w:hAnsi="Calibri" w:cs="Calibri"/>
          <w:lang w:val="es"/>
        </w:rPr>
        <w:t xml:space="preserve"> a cabo el mantenimiento de equipos informáticos en las empresas cliente y proveer del </w:t>
      </w:r>
      <w:r w:rsidR="007A454A">
        <w:rPr>
          <w:rFonts w:ascii="Calibri" w:hAnsi="Calibri" w:cs="Calibri"/>
          <w:lang w:val="es"/>
        </w:rPr>
        <w:t>hardware</w:t>
      </w:r>
      <w:r>
        <w:rPr>
          <w:rFonts w:ascii="Calibri" w:hAnsi="Calibri" w:cs="Calibri"/>
          <w:lang w:val="es"/>
        </w:rPr>
        <w:t xml:space="preserve"> necesario a dichas empresas</w:t>
      </w:r>
      <w:r w:rsidR="008424B4">
        <w:rPr>
          <w:rFonts w:ascii="Calibri" w:hAnsi="Calibri" w:cs="Calibri"/>
          <w:lang w:val="es"/>
        </w:rPr>
        <w:t>,</w:t>
      </w:r>
      <w:r>
        <w:rPr>
          <w:rFonts w:ascii="Calibri" w:hAnsi="Calibri" w:cs="Calibri"/>
          <w:lang w:val="es"/>
        </w:rPr>
        <w:t xml:space="preserve"> y un comercial que </w:t>
      </w:r>
      <w:r w:rsidR="008424B4">
        <w:rPr>
          <w:rFonts w:ascii="Calibri" w:hAnsi="Calibri" w:cs="Calibri"/>
          <w:lang w:val="es"/>
        </w:rPr>
        <w:t>dé</w:t>
      </w:r>
      <w:r>
        <w:rPr>
          <w:rFonts w:ascii="Calibri" w:hAnsi="Calibri" w:cs="Calibri"/>
          <w:lang w:val="es"/>
        </w:rPr>
        <w:t xml:space="preserve"> a conocer nuestro servicio y busque nuevos clientes.</w:t>
      </w:r>
    </w:p>
    <w:p w:rsidR="00EA121C" w:rsidRDefault="00EA121C" w:rsidP="00EA121C">
      <w:pPr>
        <w:widowControl w:val="0"/>
        <w:autoSpaceDE w:val="0"/>
        <w:autoSpaceDN w:val="0"/>
        <w:adjustRightInd w:val="0"/>
        <w:rPr>
          <w:rFonts w:ascii="Calibri" w:hAnsi="Calibri" w:cs="Calibri"/>
          <w:lang w:val="es"/>
        </w:rPr>
      </w:pPr>
      <w:r>
        <w:rPr>
          <w:rFonts w:ascii="Calibri" w:hAnsi="Calibri" w:cs="Calibri"/>
          <w:lang w:val="es"/>
        </w:rPr>
        <w:t xml:space="preserve">Para llevar a cabo el servicio se </w:t>
      </w:r>
      <w:r w:rsidR="008424B4">
        <w:rPr>
          <w:rFonts w:ascii="Calibri" w:hAnsi="Calibri" w:cs="Calibri"/>
          <w:lang w:val="es"/>
        </w:rPr>
        <w:t>necesitará</w:t>
      </w:r>
      <w:r>
        <w:rPr>
          <w:rFonts w:ascii="Calibri" w:hAnsi="Calibri" w:cs="Calibri"/>
          <w:lang w:val="es"/>
        </w:rPr>
        <w:t xml:space="preserve"> un equipo informático para cada trabajador y un servidor general de empresa para alojar las aplicaciones web de nuestros clientes.</w:t>
      </w:r>
    </w:p>
    <w:p w:rsidR="00EA121C" w:rsidRDefault="00EA121C" w:rsidP="00EA121C">
      <w:pPr>
        <w:widowControl w:val="0"/>
        <w:autoSpaceDE w:val="0"/>
        <w:autoSpaceDN w:val="0"/>
        <w:adjustRightInd w:val="0"/>
        <w:rPr>
          <w:rFonts w:ascii="Calibri" w:hAnsi="Calibri" w:cs="Calibri"/>
          <w:lang w:val="es"/>
        </w:rPr>
      </w:pPr>
      <w:r>
        <w:rPr>
          <w:rFonts w:ascii="Calibri" w:hAnsi="Calibri" w:cs="Calibri"/>
          <w:lang w:val="es"/>
        </w:rPr>
        <w:t xml:space="preserve">Será </w:t>
      </w:r>
      <w:r w:rsidR="008424B4">
        <w:rPr>
          <w:rFonts w:ascii="Calibri" w:hAnsi="Calibri" w:cs="Calibri"/>
          <w:lang w:val="es"/>
        </w:rPr>
        <w:t>necesaria</w:t>
      </w:r>
      <w:r>
        <w:rPr>
          <w:rFonts w:ascii="Calibri" w:hAnsi="Calibri" w:cs="Calibri"/>
          <w:lang w:val="es"/>
        </w:rPr>
        <w:t xml:space="preserve"> una potente conexión a internet </w:t>
      </w:r>
      <w:r w:rsidR="008424B4">
        <w:rPr>
          <w:rFonts w:ascii="Calibri" w:hAnsi="Calibri" w:cs="Calibri"/>
          <w:lang w:val="es"/>
        </w:rPr>
        <w:t>así</w:t>
      </w:r>
      <w:r>
        <w:rPr>
          <w:rFonts w:ascii="Calibri" w:hAnsi="Calibri" w:cs="Calibri"/>
          <w:lang w:val="es"/>
        </w:rPr>
        <w:t xml:space="preserve"> como un proveedor de productos hardware para la empresa y clientes.</w:t>
      </w:r>
    </w:p>
    <w:p w:rsidR="008424B4" w:rsidRPr="007541AF" w:rsidRDefault="008424B4" w:rsidP="008424B4">
      <w:pPr>
        <w:pStyle w:val="Default"/>
        <w:rPr>
          <w:rFonts w:asciiTheme="minorHAnsi" w:hAnsiTheme="minorHAnsi" w:cs="Times New Roman"/>
        </w:rPr>
      </w:pPr>
      <w:r>
        <w:rPr>
          <w:rFonts w:ascii="Calibri" w:hAnsi="Calibri" w:cs="Calibri"/>
          <w:lang w:val="es"/>
        </w:rPr>
        <w:t>A la hora de ofrecer el servicio se deberán comprobar las necesidades de los clientes y saber proponer soluciones acordes a su situación</w:t>
      </w:r>
      <w:r w:rsidRPr="008424B4">
        <w:rPr>
          <w:rFonts w:asciiTheme="minorHAnsi" w:hAnsiTheme="minorHAnsi" w:cs="Calibri"/>
          <w:lang w:val="es"/>
        </w:rPr>
        <w:t xml:space="preserve">, </w:t>
      </w:r>
      <w:r w:rsidRPr="008424B4">
        <w:rPr>
          <w:rFonts w:asciiTheme="minorHAnsi" w:hAnsiTheme="minorHAnsi" w:cs="Times New Roman"/>
        </w:rPr>
        <w:t>buscando un equilibrio entre sus necesidades, las posibilidades técnicas y el coste del servicio, procurando siempre que el cliente forme parte del proceso de prestación del servicio.</w:t>
      </w:r>
      <w:r w:rsidRPr="008424B4">
        <w:rPr>
          <w:rFonts w:ascii="Times New Roman" w:hAnsi="Times New Roman" w:cs="Times New Roman"/>
        </w:rPr>
        <w:t xml:space="preserve"> </w:t>
      </w:r>
      <w:r>
        <w:rPr>
          <w:rFonts w:ascii="Times New Roman" w:hAnsi="Times New Roman" w:cs="Times New Roman"/>
        </w:rPr>
        <w:t xml:space="preserve"> </w:t>
      </w:r>
      <w:r w:rsidRPr="007541AF">
        <w:rPr>
          <w:rFonts w:asciiTheme="minorHAnsi" w:hAnsiTheme="minorHAnsi" w:cs="Times New Roman"/>
          <w:sz w:val="22"/>
          <w:szCs w:val="22"/>
        </w:rPr>
        <w:t xml:space="preserve">El proceso de producción de software </w:t>
      </w:r>
      <w:r w:rsidR="007541AF" w:rsidRPr="007541AF">
        <w:rPr>
          <w:rFonts w:asciiTheme="minorHAnsi" w:hAnsiTheme="minorHAnsi" w:cs="Times New Roman"/>
          <w:sz w:val="22"/>
          <w:szCs w:val="22"/>
        </w:rPr>
        <w:t>d</w:t>
      </w:r>
      <w:r w:rsidRPr="007541AF">
        <w:rPr>
          <w:rFonts w:asciiTheme="minorHAnsi" w:hAnsiTheme="minorHAnsi" w:cs="Times New Roman"/>
          <w:sz w:val="22"/>
          <w:szCs w:val="22"/>
        </w:rPr>
        <w:t>el cliente podría quedar representado de la siguiente manera:</w:t>
      </w:r>
    </w:p>
    <w:p w:rsidR="008424B4" w:rsidRPr="008424B4" w:rsidRDefault="008424B4" w:rsidP="008424B4">
      <w:pPr>
        <w:pStyle w:val="Default"/>
        <w:rPr>
          <w:rFonts w:ascii="Times New Roman" w:hAnsi="Times New Roman" w:cs="Times New Roman"/>
        </w:rPr>
      </w:pPr>
    </w:p>
    <w:p w:rsidR="008424B4" w:rsidRDefault="007541AF" w:rsidP="00EA121C">
      <w:pPr>
        <w:widowControl w:val="0"/>
        <w:autoSpaceDE w:val="0"/>
        <w:autoSpaceDN w:val="0"/>
        <w:adjustRightInd w:val="0"/>
        <w:rPr>
          <w:rFonts w:ascii="Calibri" w:hAnsi="Calibri" w:cs="Calibri"/>
        </w:rPr>
      </w:pPr>
      <w:r>
        <w:rPr>
          <w:rFonts w:ascii="Calibri" w:hAnsi="Calibri" w:cs="Calibri"/>
          <w:noProof/>
        </w:rPr>
        <w:lastRenderedPageBreak/>
        <mc:AlternateContent>
          <mc:Choice Requires="wpc">
            <w:drawing>
              <wp:inline distT="0" distB="0" distL="0" distR="0">
                <wp:extent cx="5600700" cy="3800475"/>
                <wp:effectExtent l="0" t="0" r="0" b="9525"/>
                <wp:docPr id="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52475" y="0"/>
                            <a:ext cx="4105275" cy="380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Lienzo 3" o:spid="_x0000_s1026" editas="canvas" style="width:441pt;height:299.25pt;mso-position-horizontal-relative:char;mso-position-vertical-relative:line" coordsize="56007,38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38004;visibility:visible;mso-wrap-style:square">
                  <v:fill o:detectmouseclick="t"/>
                  <v:path o:connecttype="none"/>
                </v:shape>
                <v:shape id="Picture 5" o:spid="_x0000_s1028" type="#_x0000_t75" style="position:absolute;left:7524;width:41053;height:38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mctLEAAAA2gAAAA8AAABkcnMvZG93bnJldi54bWxEj09rwkAUxO8Fv8PyhN7qRg+1pK4igvEf&#10;pajt/ZF9JsHs27C7muindwsFj8PM/IaZzDpTiys5X1lWMBwkIIhzqysuFPwcl28fIHxA1lhbJgU3&#10;8jCb9l4mmGrb8p6uh1CICGGfooIyhCaV0uclGfQD2xBH72SdwRClK6R22Ea4qeUoSd6lwYrjQokN&#10;LUrKz4eLUbAZb1f+++s3c/vVMcvum8Xu1FZKvfa7+SeIQF14hv/ba61gBH9X4g2Q0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mctLEAAAA2gAAAA8AAAAAAAAAAAAAAAAA&#10;nwIAAGRycy9kb3ducmV2LnhtbFBLBQYAAAAABAAEAPcAAACQAwAAAAA=&#10;">
                  <v:imagedata r:id="rId7" o:title=""/>
                </v:shape>
                <w10:anchorlock/>
              </v:group>
            </w:pict>
          </mc:Fallback>
        </mc:AlternateContent>
      </w:r>
    </w:p>
    <w:p w:rsidR="007541AF" w:rsidRPr="008424B4" w:rsidRDefault="007541AF" w:rsidP="00EA121C">
      <w:pPr>
        <w:widowControl w:val="0"/>
        <w:autoSpaceDE w:val="0"/>
        <w:autoSpaceDN w:val="0"/>
        <w:adjustRightInd w:val="0"/>
        <w:rPr>
          <w:rFonts w:ascii="Calibri" w:hAnsi="Calibri" w:cs="Calibri"/>
        </w:rPr>
      </w:pPr>
      <w:r>
        <w:rPr>
          <w:rFonts w:ascii="Calibri" w:hAnsi="Calibri" w:cs="Calibri"/>
        </w:rPr>
        <w:t>En cuanto al servicio de hardware habrá que analizar las problemáticas físicas que serían necesarias para la empresa cliente a la hora de resolver sus necesidades de gestión. Mediante nuestras aplicaciones podría ser necesario el uso de ciertas tecnologías hardware de las cuales se les proveerá para una obtención del mejor rendimiento posible.</w:t>
      </w:r>
    </w:p>
    <w:p w:rsidR="00EA121C" w:rsidRDefault="00EA121C" w:rsidP="00EA121C">
      <w:pPr>
        <w:widowControl w:val="0"/>
        <w:autoSpaceDE w:val="0"/>
        <w:autoSpaceDN w:val="0"/>
        <w:adjustRightInd w:val="0"/>
        <w:rPr>
          <w:rFonts w:ascii="Calibri" w:hAnsi="Calibri" w:cs="Calibri"/>
          <w:u w:val="single"/>
          <w:lang w:val="es"/>
        </w:rPr>
      </w:pPr>
      <w:r>
        <w:rPr>
          <w:rFonts w:ascii="Calibri" w:hAnsi="Calibri" w:cs="Calibri"/>
          <w:u w:val="single"/>
          <w:lang w:val="es"/>
        </w:rPr>
        <w:t>Necesidades que se pretenden cubrir:</w:t>
      </w:r>
    </w:p>
    <w:p w:rsidR="00EA121C" w:rsidRDefault="00EA121C" w:rsidP="00EA121C">
      <w:pPr>
        <w:widowControl w:val="0"/>
        <w:autoSpaceDE w:val="0"/>
        <w:autoSpaceDN w:val="0"/>
        <w:adjustRightInd w:val="0"/>
        <w:rPr>
          <w:rFonts w:ascii="Calibri" w:hAnsi="Calibri" w:cs="Calibri"/>
          <w:lang w:val="es"/>
        </w:rPr>
      </w:pPr>
      <w:r>
        <w:rPr>
          <w:rFonts w:ascii="Calibri" w:hAnsi="Calibri" w:cs="Calibri"/>
          <w:lang w:val="es"/>
        </w:rPr>
        <w:t>Se pretenden suplir las necesidades informáticas a nivel hardware y las necesidades de gestión que necesit</w:t>
      </w:r>
      <w:r w:rsidR="008424B4">
        <w:rPr>
          <w:rFonts w:ascii="Calibri" w:hAnsi="Calibri" w:cs="Calibri"/>
          <w:lang w:val="es"/>
        </w:rPr>
        <w:t>en</w:t>
      </w:r>
      <w:r>
        <w:rPr>
          <w:rFonts w:ascii="Calibri" w:hAnsi="Calibri" w:cs="Calibri"/>
          <w:lang w:val="es"/>
        </w:rPr>
        <w:t xml:space="preserve"> las empresas cliente</w:t>
      </w:r>
      <w:r w:rsidR="008424B4">
        <w:rPr>
          <w:rFonts w:ascii="Calibri" w:hAnsi="Calibri" w:cs="Calibri"/>
          <w:lang w:val="es"/>
        </w:rPr>
        <w:t xml:space="preserve"> mediante un análisis de sus problemas y presentación de la mejor solución acorde a dichas necesidades</w:t>
      </w:r>
      <w:r>
        <w:rPr>
          <w:rFonts w:ascii="Calibri" w:hAnsi="Calibri" w:cs="Calibri"/>
          <w:lang w:val="es"/>
        </w:rPr>
        <w:t>.</w:t>
      </w:r>
    </w:p>
    <w:p w:rsidR="00EA121C" w:rsidRDefault="00EA121C" w:rsidP="00EA121C">
      <w:pPr>
        <w:widowControl w:val="0"/>
        <w:autoSpaceDE w:val="0"/>
        <w:autoSpaceDN w:val="0"/>
        <w:adjustRightInd w:val="0"/>
        <w:rPr>
          <w:rFonts w:ascii="Calibri" w:hAnsi="Calibri" w:cs="Calibri"/>
          <w:u w:val="single"/>
          <w:lang w:val="es"/>
        </w:rPr>
      </w:pPr>
      <w:r>
        <w:rPr>
          <w:rFonts w:ascii="Calibri" w:hAnsi="Calibri" w:cs="Calibri"/>
          <w:u w:val="single"/>
          <w:lang w:val="es"/>
        </w:rPr>
        <w:t>Promotores: identificación y breve currículum:</w:t>
      </w:r>
    </w:p>
    <w:p w:rsidR="00D32315" w:rsidRDefault="007541AF" w:rsidP="00D32315">
      <w:pPr>
        <w:widowControl w:val="0"/>
        <w:autoSpaceDE w:val="0"/>
        <w:autoSpaceDN w:val="0"/>
        <w:adjustRightInd w:val="0"/>
        <w:rPr>
          <w:rFonts w:ascii="Calibri" w:hAnsi="Calibri" w:cs="Calibri"/>
          <w:lang w:val="es"/>
        </w:rPr>
      </w:pPr>
      <w:r>
        <w:rPr>
          <w:rFonts w:ascii="Calibri" w:hAnsi="Calibri" w:cs="Calibri"/>
          <w:lang w:val="es"/>
        </w:rPr>
        <w:t xml:space="preserve">Somos tres promotores con experiencia en programación </w:t>
      </w:r>
      <w:r w:rsidR="00D32315">
        <w:rPr>
          <w:rFonts w:ascii="Calibri" w:hAnsi="Calibri" w:cs="Calibri"/>
          <w:lang w:val="es"/>
        </w:rPr>
        <w:t>de aplicaciones web</w:t>
      </w:r>
      <w:r>
        <w:rPr>
          <w:rFonts w:ascii="Calibri" w:hAnsi="Calibri" w:cs="Calibri"/>
          <w:lang w:val="es"/>
        </w:rPr>
        <w:t xml:space="preserve"> relativas a </w:t>
      </w:r>
      <w:r w:rsidR="00D32315">
        <w:rPr>
          <w:rFonts w:ascii="Calibri" w:hAnsi="Calibri" w:cs="Calibri"/>
          <w:lang w:val="es"/>
        </w:rPr>
        <w:t xml:space="preserve">la </w:t>
      </w:r>
      <w:r>
        <w:rPr>
          <w:rFonts w:ascii="Calibri" w:hAnsi="Calibri" w:cs="Calibri"/>
          <w:lang w:val="es"/>
        </w:rPr>
        <w:t>gesti</w:t>
      </w:r>
      <w:r w:rsidR="00D32315">
        <w:rPr>
          <w:rFonts w:ascii="Calibri" w:hAnsi="Calibri" w:cs="Calibri"/>
          <w:lang w:val="es"/>
        </w:rPr>
        <w:t>ón de</w:t>
      </w:r>
      <w:r>
        <w:rPr>
          <w:rFonts w:ascii="Calibri" w:hAnsi="Calibri" w:cs="Calibri"/>
          <w:lang w:val="es"/>
        </w:rPr>
        <w:t xml:space="preserve"> empresas, así como amplio conocimiento en la distribución de material hardware necesario y altos conocimientos en la administración de equipos </w:t>
      </w:r>
      <w:r w:rsidR="00D32315">
        <w:rPr>
          <w:rFonts w:ascii="Calibri" w:hAnsi="Calibri" w:cs="Calibri"/>
          <w:lang w:val="es"/>
        </w:rPr>
        <w:t>e</w:t>
      </w:r>
      <w:r>
        <w:rPr>
          <w:rFonts w:ascii="Calibri" w:hAnsi="Calibri" w:cs="Calibri"/>
          <w:lang w:val="es"/>
        </w:rPr>
        <w:t xml:space="preserve"> instalación de los mismos</w:t>
      </w:r>
      <w:r w:rsidR="00D32315">
        <w:rPr>
          <w:rFonts w:ascii="Calibri" w:hAnsi="Calibri" w:cs="Calibri"/>
          <w:lang w:val="es"/>
        </w:rPr>
        <w:t>,</w:t>
      </w:r>
      <w:r>
        <w:rPr>
          <w:rFonts w:ascii="Calibri" w:hAnsi="Calibri" w:cs="Calibri"/>
          <w:lang w:val="es"/>
        </w:rPr>
        <w:t xml:space="preserve"> según necesidades requeridas.</w:t>
      </w:r>
    </w:p>
    <w:p w:rsidR="00D32315" w:rsidRDefault="00D649B6" w:rsidP="00D32315">
      <w:pPr>
        <w:widowControl w:val="0"/>
        <w:autoSpaceDE w:val="0"/>
        <w:autoSpaceDN w:val="0"/>
        <w:adjustRightInd w:val="0"/>
        <w:rPr>
          <w:rFonts w:ascii="Calibri" w:hAnsi="Calibri" w:cs="Calibri"/>
          <w:lang w:val="es"/>
        </w:rPr>
      </w:pPr>
      <w:r>
        <w:rPr>
          <w:rFonts w:ascii="Calibri" w:hAnsi="Calibri" w:cs="Calibri"/>
          <w:lang w:val="es"/>
        </w:rPr>
        <w:t>Se adjuntan currículos de los promotores en la carpeta currículos</w:t>
      </w:r>
      <w:bookmarkStart w:id="0" w:name="_GoBack"/>
      <w:bookmarkEnd w:id="0"/>
      <w:r>
        <w:rPr>
          <w:rFonts w:ascii="Calibri" w:hAnsi="Calibri" w:cs="Calibri"/>
          <w:lang w:val="es"/>
        </w:rPr>
        <w:t xml:space="preserve">.  </w:t>
      </w:r>
    </w:p>
    <w:p w:rsidR="00EA121C" w:rsidRDefault="00EA121C" w:rsidP="00D32315">
      <w:pPr>
        <w:widowControl w:val="0"/>
        <w:autoSpaceDE w:val="0"/>
        <w:autoSpaceDN w:val="0"/>
        <w:adjustRightInd w:val="0"/>
        <w:rPr>
          <w:rFonts w:ascii="Calibri" w:hAnsi="Calibri" w:cs="Calibri"/>
          <w:u w:val="single"/>
          <w:lang w:val="es"/>
        </w:rPr>
      </w:pPr>
      <w:r>
        <w:rPr>
          <w:rFonts w:ascii="Calibri" w:hAnsi="Calibri" w:cs="Calibri"/>
          <w:u w:val="single"/>
          <w:lang w:val="es"/>
        </w:rPr>
        <w:t>Ventajas competitivas:</w:t>
      </w:r>
    </w:p>
    <w:p w:rsidR="00EA121C" w:rsidRDefault="00EA121C" w:rsidP="00EA121C">
      <w:pPr>
        <w:widowControl w:val="0"/>
        <w:autoSpaceDE w:val="0"/>
        <w:autoSpaceDN w:val="0"/>
        <w:adjustRightInd w:val="0"/>
        <w:rPr>
          <w:rFonts w:ascii="Calibri" w:hAnsi="Calibri" w:cs="Calibri"/>
          <w:lang w:val="es"/>
        </w:rPr>
      </w:pPr>
      <w:r>
        <w:rPr>
          <w:rFonts w:ascii="Calibri" w:hAnsi="Calibri" w:cs="Calibri"/>
          <w:lang w:val="es"/>
        </w:rPr>
        <w:t>Nuestra empresa tiene la ventaja de que gestionará todo lo relativo a la informática del cliente lo que proporciona un mayor conocimiento de sus necesidades</w:t>
      </w:r>
      <w:r w:rsidR="00D32315">
        <w:rPr>
          <w:rFonts w:ascii="Calibri" w:hAnsi="Calibri" w:cs="Calibri"/>
          <w:lang w:val="es"/>
        </w:rPr>
        <w:t xml:space="preserve"> y problemáticas </w:t>
      </w:r>
      <w:r>
        <w:rPr>
          <w:rFonts w:ascii="Calibri" w:hAnsi="Calibri" w:cs="Calibri"/>
          <w:lang w:val="es"/>
        </w:rPr>
        <w:t xml:space="preserve"> </w:t>
      </w:r>
      <w:r w:rsidR="00D32315">
        <w:rPr>
          <w:rFonts w:ascii="Calibri" w:hAnsi="Calibri" w:cs="Calibri"/>
          <w:lang w:val="es"/>
        </w:rPr>
        <w:t>así como un mayor</w:t>
      </w:r>
      <w:r>
        <w:rPr>
          <w:rFonts w:ascii="Calibri" w:hAnsi="Calibri" w:cs="Calibri"/>
          <w:lang w:val="es"/>
        </w:rPr>
        <w:t xml:space="preserve"> acercamiento y relación con </w:t>
      </w:r>
      <w:r w:rsidR="00D32315">
        <w:rPr>
          <w:rFonts w:ascii="Calibri" w:hAnsi="Calibri" w:cs="Calibri"/>
          <w:lang w:val="es"/>
        </w:rPr>
        <w:t>la empresa cliente</w:t>
      </w:r>
      <w:r>
        <w:rPr>
          <w:rFonts w:ascii="Calibri" w:hAnsi="Calibri" w:cs="Calibri"/>
          <w:lang w:val="es"/>
        </w:rPr>
        <w:t>.</w:t>
      </w:r>
    </w:p>
    <w:p w:rsidR="00D32315" w:rsidRDefault="00D32315" w:rsidP="00EA121C">
      <w:pPr>
        <w:widowControl w:val="0"/>
        <w:autoSpaceDE w:val="0"/>
        <w:autoSpaceDN w:val="0"/>
        <w:adjustRightInd w:val="0"/>
        <w:rPr>
          <w:rFonts w:ascii="Calibri" w:hAnsi="Calibri" w:cs="Calibri"/>
          <w:lang w:val="es"/>
        </w:rPr>
      </w:pPr>
      <w:r>
        <w:rPr>
          <w:rFonts w:ascii="Calibri" w:hAnsi="Calibri" w:cs="Calibri"/>
          <w:lang w:val="es"/>
        </w:rPr>
        <w:t xml:space="preserve">Además de esto el lenguaje de programación utilizado por nuestra empresa permite producir más en menos tiempo lo que conlleva a que el cliente obtenga resultados de manera rápida y </w:t>
      </w:r>
      <w:r>
        <w:rPr>
          <w:rFonts w:ascii="Calibri" w:hAnsi="Calibri" w:cs="Calibri"/>
          <w:lang w:val="es"/>
        </w:rPr>
        <w:lastRenderedPageBreak/>
        <w:t>pueda modificar aquello que no le guste sin perder demasiado tiempo.</w:t>
      </w:r>
    </w:p>
    <w:p w:rsidR="00D32315" w:rsidRDefault="00D32315" w:rsidP="00EA121C">
      <w:pPr>
        <w:widowControl w:val="0"/>
        <w:autoSpaceDE w:val="0"/>
        <w:autoSpaceDN w:val="0"/>
        <w:adjustRightInd w:val="0"/>
        <w:rPr>
          <w:rFonts w:ascii="Calibri" w:hAnsi="Calibri" w:cs="Calibri"/>
          <w:lang w:val="es"/>
        </w:rPr>
      </w:pPr>
      <w:r>
        <w:rPr>
          <w:rFonts w:ascii="Calibri" w:hAnsi="Calibri" w:cs="Calibri"/>
          <w:lang w:val="es"/>
        </w:rPr>
        <w:t>También se presenta la posibilidad de crear aplicaciones para móviles, Tablet, etc. Que permitan resolver necesidades de manera rápida y cómoda desde terminales móviles.</w:t>
      </w:r>
    </w:p>
    <w:p w:rsidR="00D32315" w:rsidRDefault="00D32315" w:rsidP="00EA121C">
      <w:pPr>
        <w:widowControl w:val="0"/>
        <w:autoSpaceDE w:val="0"/>
        <w:autoSpaceDN w:val="0"/>
        <w:adjustRightInd w:val="0"/>
        <w:rPr>
          <w:rFonts w:ascii="Calibri" w:hAnsi="Calibri" w:cs="Calibri"/>
          <w:lang w:val="es"/>
        </w:rPr>
      </w:pPr>
      <w:r>
        <w:rPr>
          <w:rFonts w:ascii="Calibri" w:hAnsi="Calibri" w:cs="Calibri"/>
          <w:lang w:val="es"/>
        </w:rPr>
        <w:t xml:space="preserve">Nuestra empresa permite que </w:t>
      </w:r>
      <w:r w:rsidR="00D07EB5">
        <w:rPr>
          <w:rFonts w:ascii="Calibri" w:hAnsi="Calibri" w:cs="Calibri"/>
          <w:lang w:val="es"/>
        </w:rPr>
        <w:t>nuestras aplicaciones</w:t>
      </w:r>
      <w:r>
        <w:rPr>
          <w:rFonts w:ascii="Calibri" w:hAnsi="Calibri" w:cs="Calibri"/>
          <w:lang w:val="es"/>
        </w:rPr>
        <w:t xml:space="preserve"> de gestión de empresa pueda</w:t>
      </w:r>
      <w:r w:rsidR="00D07EB5">
        <w:rPr>
          <w:rFonts w:ascii="Calibri" w:hAnsi="Calibri" w:cs="Calibri"/>
          <w:lang w:val="es"/>
        </w:rPr>
        <w:t>n</w:t>
      </w:r>
      <w:r>
        <w:rPr>
          <w:rFonts w:ascii="Calibri" w:hAnsi="Calibri" w:cs="Calibri"/>
          <w:lang w:val="es"/>
        </w:rPr>
        <w:t xml:space="preserve"> ser utilizada</w:t>
      </w:r>
      <w:r w:rsidR="00D07EB5">
        <w:rPr>
          <w:rFonts w:ascii="Calibri" w:hAnsi="Calibri" w:cs="Calibri"/>
          <w:lang w:val="es"/>
        </w:rPr>
        <w:t>s</w:t>
      </w:r>
      <w:r>
        <w:rPr>
          <w:rFonts w:ascii="Calibri" w:hAnsi="Calibri" w:cs="Calibri"/>
          <w:lang w:val="es"/>
        </w:rPr>
        <w:t xml:space="preserve"> desde cualquier sitio, pudiendo resolver problemas desde su propia casa ya que nuestros servicios se alojan en internet y no en </w:t>
      </w:r>
      <w:r w:rsidR="00D07EB5">
        <w:rPr>
          <w:rFonts w:ascii="Calibri" w:hAnsi="Calibri" w:cs="Calibri"/>
          <w:lang w:val="es"/>
        </w:rPr>
        <w:t>máquinas</w:t>
      </w:r>
      <w:r>
        <w:rPr>
          <w:rFonts w:ascii="Calibri" w:hAnsi="Calibri" w:cs="Calibri"/>
          <w:lang w:val="es"/>
        </w:rPr>
        <w:t xml:space="preserve"> locales</w:t>
      </w:r>
      <w:r w:rsidR="00D07EB5">
        <w:rPr>
          <w:rFonts w:ascii="Calibri" w:hAnsi="Calibri" w:cs="Calibri"/>
          <w:lang w:val="es"/>
        </w:rPr>
        <w:t>,</w:t>
      </w:r>
      <w:r>
        <w:rPr>
          <w:rFonts w:ascii="Calibri" w:hAnsi="Calibri" w:cs="Calibri"/>
          <w:lang w:val="es"/>
        </w:rPr>
        <w:t xml:space="preserve"> las cuales impiden que se puedan utilizar las aplicaciones fuera del </w:t>
      </w:r>
      <w:r w:rsidR="00D07EB5">
        <w:rPr>
          <w:rFonts w:ascii="Calibri" w:hAnsi="Calibri" w:cs="Calibri"/>
          <w:lang w:val="es"/>
        </w:rPr>
        <w:t>ámbito</w:t>
      </w:r>
      <w:r>
        <w:rPr>
          <w:rFonts w:ascii="Calibri" w:hAnsi="Calibri" w:cs="Calibri"/>
          <w:lang w:val="es"/>
        </w:rPr>
        <w:t xml:space="preserve"> laboral.</w:t>
      </w:r>
    </w:p>
    <w:p w:rsidR="00EA121C" w:rsidRDefault="00EA121C" w:rsidP="00EA121C">
      <w:pPr>
        <w:widowControl w:val="0"/>
        <w:autoSpaceDE w:val="0"/>
        <w:autoSpaceDN w:val="0"/>
        <w:adjustRightInd w:val="0"/>
        <w:rPr>
          <w:rFonts w:ascii="Calibri" w:hAnsi="Calibri" w:cs="Calibri"/>
          <w:u w:val="single"/>
          <w:lang w:val="es"/>
        </w:rPr>
      </w:pPr>
      <w:r>
        <w:rPr>
          <w:rFonts w:ascii="Calibri" w:hAnsi="Calibri" w:cs="Calibri"/>
          <w:u w:val="single"/>
          <w:lang w:val="es"/>
        </w:rPr>
        <w:t>Elementos innovadores:</w:t>
      </w:r>
    </w:p>
    <w:p w:rsidR="00EA121C" w:rsidRDefault="00EA121C" w:rsidP="00EA121C">
      <w:pPr>
        <w:widowControl w:val="0"/>
        <w:autoSpaceDE w:val="0"/>
        <w:autoSpaceDN w:val="0"/>
        <w:adjustRightInd w:val="0"/>
        <w:rPr>
          <w:rFonts w:ascii="Calibri" w:hAnsi="Calibri" w:cs="Calibri"/>
          <w:lang w:val="es"/>
        </w:rPr>
      </w:pPr>
      <w:r>
        <w:rPr>
          <w:rFonts w:ascii="Calibri" w:hAnsi="Calibri" w:cs="Calibri"/>
          <w:lang w:val="es"/>
        </w:rPr>
        <w:t>La gestión administrativa y de contenidos de un cliente será posible directamente en cualquier lugar desde internet mediante un servicio de intranet</w:t>
      </w:r>
      <w:r w:rsidR="00D07EB5">
        <w:rPr>
          <w:rFonts w:ascii="Calibri" w:hAnsi="Calibri" w:cs="Calibri"/>
          <w:lang w:val="es"/>
        </w:rPr>
        <w:t>, pudiendo acceder a las aplicaciones desde cualquier sitio</w:t>
      </w:r>
      <w:r>
        <w:rPr>
          <w:rFonts w:ascii="Calibri" w:hAnsi="Calibri" w:cs="Calibri"/>
          <w:lang w:val="es"/>
        </w:rPr>
        <w:t xml:space="preserve">. </w:t>
      </w:r>
    </w:p>
    <w:p w:rsidR="00EA121C" w:rsidRDefault="00EA121C" w:rsidP="00EA121C">
      <w:pPr>
        <w:widowControl w:val="0"/>
        <w:autoSpaceDE w:val="0"/>
        <w:autoSpaceDN w:val="0"/>
        <w:adjustRightInd w:val="0"/>
        <w:rPr>
          <w:rFonts w:ascii="Calibri" w:hAnsi="Calibri" w:cs="Calibri"/>
          <w:lang w:val="es"/>
        </w:rPr>
      </w:pPr>
      <w:r>
        <w:rPr>
          <w:rFonts w:ascii="Calibri" w:hAnsi="Calibri" w:cs="Calibri"/>
          <w:lang w:val="es"/>
        </w:rPr>
        <w:t>Se utiliza un lenguaje y un framework (Ruby on Rails) de programación en auge e innovador</w:t>
      </w:r>
      <w:r w:rsidR="00D07EB5">
        <w:rPr>
          <w:rFonts w:ascii="Calibri" w:hAnsi="Calibri" w:cs="Calibri"/>
          <w:lang w:val="es"/>
        </w:rPr>
        <w:t>,</w:t>
      </w:r>
      <w:r>
        <w:rPr>
          <w:rFonts w:ascii="Calibri" w:hAnsi="Calibri" w:cs="Calibri"/>
          <w:lang w:val="es"/>
        </w:rPr>
        <w:t xml:space="preserve"> que proporciona mayor productividad en menor tiempo y facili</w:t>
      </w:r>
      <w:r w:rsidR="00D07EB5">
        <w:rPr>
          <w:rFonts w:ascii="Calibri" w:hAnsi="Calibri" w:cs="Calibri"/>
          <w:lang w:val="es"/>
        </w:rPr>
        <w:t>ta la labor de los trabajadores. Este lenguaje y framework nos ofrece</w:t>
      </w:r>
      <w:r>
        <w:rPr>
          <w:rFonts w:ascii="Calibri" w:hAnsi="Calibri" w:cs="Calibri"/>
          <w:lang w:val="es"/>
        </w:rPr>
        <w:t xml:space="preserve"> un gran </w:t>
      </w:r>
      <w:r w:rsidR="00D07EB5">
        <w:rPr>
          <w:rFonts w:ascii="Calibri" w:hAnsi="Calibri" w:cs="Calibri"/>
          <w:lang w:val="es"/>
        </w:rPr>
        <w:t>número</w:t>
      </w:r>
      <w:r>
        <w:rPr>
          <w:rFonts w:ascii="Calibri" w:hAnsi="Calibri" w:cs="Calibri"/>
          <w:lang w:val="es"/>
        </w:rPr>
        <w:t xml:space="preserve"> de herramientas y utilidades para la gestión de la empresa</w:t>
      </w:r>
      <w:r w:rsidR="00D07EB5">
        <w:rPr>
          <w:rFonts w:ascii="Calibri" w:hAnsi="Calibri" w:cs="Calibri"/>
          <w:lang w:val="es"/>
        </w:rPr>
        <w:t>, pudiendo cubrir una gran cantidad de necesidades</w:t>
      </w:r>
      <w:r>
        <w:rPr>
          <w:rFonts w:ascii="Calibri" w:hAnsi="Calibri" w:cs="Calibri"/>
          <w:lang w:val="es"/>
        </w:rPr>
        <w:t>.</w:t>
      </w:r>
    </w:p>
    <w:p w:rsidR="00D07EB5" w:rsidRDefault="00D07EB5" w:rsidP="00EA121C">
      <w:pPr>
        <w:widowControl w:val="0"/>
        <w:autoSpaceDE w:val="0"/>
        <w:autoSpaceDN w:val="0"/>
        <w:adjustRightInd w:val="0"/>
        <w:rPr>
          <w:rFonts w:ascii="Calibri" w:hAnsi="Calibri" w:cs="Calibri"/>
          <w:lang w:val="es"/>
        </w:rPr>
      </w:pPr>
      <w:r>
        <w:rPr>
          <w:rFonts w:ascii="Calibri" w:hAnsi="Calibri" w:cs="Calibri"/>
          <w:lang w:val="es"/>
        </w:rPr>
        <w:t>Además de esto nuestra empresa tiene altos conocimientos de lenguaje de programación pudiendo realizar desarrollos para terminales móviles o locales si fuese necesario ofreciendo gran amplitud de recursos a nuestros clientes.</w:t>
      </w:r>
    </w:p>
    <w:p w:rsidR="00EA121C" w:rsidRDefault="00EA121C" w:rsidP="00EA121C">
      <w:pPr>
        <w:widowControl w:val="0"/>
        <w:autoSpaceDE w:val="0"/>
        <w:autoSpaceDN w:val="0"/>
        <w:adjustRightInd w:val="0"/>
        <w:rPr>
          <w:rFonts w:ascii="Calibri" w:hAnsi="Calibri" w:cs="Calibri"/>
          <w:u w:val="single"/>
          <w:lang w:val="es"/>
        </w:rPr>
      </w:pPr>
      <w:r>
        <w:rPr>
          <w:rFonts w:ascii="Calibri" w:hAnsi="Calibri" w:cs="Calibri"/>
          <w:u w:val="single"/>
          <w:lang w:val="es"/>
        </w:rPr>
        <w:t>Localización de la empresa y justificación:</w:t>
      </w:r>
    </w:p>
    <w:p w:rsidR="002F198F" w:rsidRDefault="002F198F">
      <w:pPr>
        <w:rPr>
          <w:lang w:val="es"/>
        </w:rPr>
      </w:pPr>
      <w:r>
        <w:rPr>
          <w:lang w:val="es"/>
        </w:rPr>
        <w:t>La localización de nuestra empresa se establecerá en un vivero de empresas situado en Puente de Vallecas.</w:t>
      </w:r>
    </w:p>
    <w:p w:rsidR="003546CE" w:rsidRDefault="003546CE">
      <w:pPr>
        <w:rPr>
          <w:lang w:val="es"/>
        </w:rPr>
      </w:pPr>
      <w:r>
        <w:rPr>
          <w:lang w:val="es"/>
        </w:rPr>
        <w:t>Se ha elegido un vivero de empresas ya que ofrece grandes ayudas a empresas emprendedoras lo cual nos proporcionará menor gasto de recursos inicialmente y menos preocupaciones en cuanto a nuestro local.</w:t>
      </w:r>
    </w:p>
    <w:p w:rsidR="003546CE" w:rsidRDefault="003546CE">
      <w:pPr>
        <w:rPr>
          <w:lang w:val="es"/>
        </w:rPr>
      </w:pPr>
      <w:r>
        <w:rPr>
          <w:lang w:val="es"/>
        </w:rPr>
        <w:t xml:space="preserve">Este vivero es un vivero de empresas de moda sin embargo actualmente hay varias empresas de informática lo cual nos podría ayudar a establecer relación con más empresas del sector y enriquecernos de sus experiencias además de conseguir clientes gracias a dichas empresas y a la visita de clientes en busca de servicios informáticos al vivero. Al no haber un gran número de empresas de </w:t>
      </w:r>
      <w:r w:rsidR="00BC5426">
        <w:rPr>
          <w:lang w:val="es"/>
        </w:rPr>
        <w:t>informática</w:t>
      </w:r>
      <w:r>
        <w:rPr>
          <w:lang w:val="es"/>
        </w:rPr>
        <w:t xml:space="preserve"> esto nos proporcionará menor competencia que si nos </w:t>
      </w:r>
      <w:r w:rsidR="00BC5426">
        <w:rPr>
          <w:lang w:val="es"/>
        </w:rPr>
        <w:t>alojásemos</w:t>
      </w:r>
      <w:r>
        <w:rPr>
          <w:lang w:val="es"/>
        </w:rPr>
        <w:t xml:space="preserve"> en un vivero de carácter tecnológico como el situado en Carabanchel</w:t>
      </w:r>
      <w:proofErr w:type="gramStart"/>
      <w:r>
        <w:rPr>
          <w:lang w:val="es"/>
        </w:rPr>
        <w:t>..</w:t>
      </w:r>
      <w:proofErr w:type="gramEnd"/>
    </w:p>
    <w:p w:rsidR="003546CE" w:rsidRPr="003546CE" w:rsidRDefault="003546CE" w:rsidP="003546CE">
      <w:pPr>
        <w:spacing w:after="0" w:line="240" w:lineRule="auto"/>
        <w:jc w:val="both"/>
        <w:rPr>
          <w:rFonts w:eastAsia="Times New Roman" w:cs="Times New Roman"/>
          <w:sz w:val="24"/>
          <w:szCs w:val="24"/>
        </w:rPr>
      </w:pPr>
      <w:r w:rsidRPr="003546CE">
        <w:rPr>
          <w:rFonts w:eastAsia="Times New Roman" w:cs="Times New Roman"/>
          <w:sz w:val="24"/>
          <w:szCs w:val="24"/>
        </w:rPr>
        <w:t>El Vivero de Empresas de Puente de Vallecas es de 4.000 m2 consta de 3 plantas en las que se distribuyen los 25 despachos/oficinas de entre 24,92 m2 y 58,06 m2 y las zonas comunes.</w:t>
      </w:r>
    </w:p>
    <w:p w:rsidR="003546CE" w:rsidRPr="003546CE" w:rsidRDefault="003546CE" w:rsidP="003546CE">
      <w:pPr>
        <w:numPr>
          <w:ilvl w:val="0"/>
          <w:numId w:val="1"/>
        </w:numPr>
        <w:spacing w:before="100" w:beforeAutospacing="1" w:after="100" w:afterAutospacing="1" w:line="240" w:lineRule="auto"/>
        <w:rPr>
          <w:rFonts w:eastAsia="Times New Roman" w:cs="Times New Roman"/>
          <w:sz w:val="24"/>
          <w:szCs w:val="24"/>
        </w:rPr>
      </w:pPr>
      <w:r w:rsidRPr="003546CE">
        <w:rPr>
          <w:rFonts w:eastAsia="Times New Roman" w:cs="Times New Roman"/>
          <w:sz w:val="24"/>
          <w:szCs w:val="24"/>
        </w:rPr>
        <w:t xml:space="preserve">En la planta baja se encuentra la recepción, el despacho de dirección y otro de administración, la </w:t>
      </w:r>
      <w:proofErr w:type="spellStart"/>
      <w:r w:rsidRPr="003546CE">
        <w:rPr>
          <w:rFonts w:eastAsia="Times New Roman" w:cs="Times New Roman"/>
          <w:sz w:val="24"/>
          <w:szCs w:val="24"/>
        </w:rPr>
        <w:t>preincubadora</w:t>
      </w:r>
      <w:proofErr w:type="spellEnd"/>
      <w:r w:rsidRPr="003546CE">
        <w:rPr>
          <w:rFonts w:eastAsia="Times New Roman" w:cs="Times New Roman"/>
          <w:sz w:val="24"/>
          <w:szCs w:val="24"/>
        </w:rPr>
        <w:t>, un salón de actos, un aula de formación y una sala de descanso. En esta planta se encuentran 7 despachos para emprendedores.</w:t>
      </w:r>
    </w:p>
    <w:p w:rsidR="003546CE" w:rsidRPr="003546CE" w:rsidRDefault="003546CE" w:rsidP="003546CE">
      <w:pPr>
        <w:numPr>
          <w:ilvl w:val="0"/>
          <w:numId w:val="1"/>
        </w:numPr>
        <w:spacing w:before="100" w:beforeAutospacing="1" w:after="100" w:afterAutospacing="1" w:line="240" w:lineRule="auto"/>
        <w:rPr>
          <w:rFonts w:eastAsia="Times New Roman" w:cs="Times New Roman"/>
          <w:sz w:val="24"/>
          <w:szCs w:val="24"/>
        </w:rPr>
      </w:pPr>
      <w:r w:rsidRPr="003546CE">
        <w:rPr>
          <w:rFonts w:eastAsia="Times New Roman" w:cs="Times New Roman"/>
          <w:sz w:val="24"/>
          <w:szCs w:val="24"/>
        </w:rPr>
        <w:lastRenderedPageBreak/>
        <w:t>En la segunda planta se ubican los 18 despachos restantes, una sala de juntas y una sala de formación.</w:t>
      </w:r>
    </w:p>
    <w:p w:rsidR="003546CE" w:rsidRPr="003546CE" w:rsidRDefault="003546CE" w:rsidP="003546CE">
      <w:pPr>
        <w:numPr>
          <w:ilvl w:val="0"/>
          <w:numId w:val="1"/>
        </w:numPr>
        <w:spacing w:before="100" w:beforeAutospacing="1" w:after="100" w:afterAutospacing="1" w:line="240" w:lineRule="auto"/>
        <w:rPr>
          <w:rFonts w:eastAsia="Times New Roman" w:cs="Times New Roman"/>
          <w:sz w:val="24"/>
          <w:szCs w:val="24"/>
        </w:rPr>
      </w:pPr>
      <w:r w:rsidRPr="003546CE">
        <w:rPr>
          <w:rFonts w:eastAsia="Times New Roman" w:cs="Times New Roman"/>
          <w:sz w:val="24"/>
          <w:szCs w:val="24"/>
        </w:rPr>
        <w:t xml:space="preserve">En el sótano están dispuestas las plazas de aparcamiento.  </w:t>
      </w:r>
    </w:p>
    <w:p w:rsidR="00071922" w:rsidRDefault="002F198F" w:rsidP="00A32825">
      <w:pPr>
        <w:spacing w:before="100" w:beforeAutospacing="1" w:after="100" w:afterAutospacing="1" w:line="240" w:lineRule="auto"/>
        <w:jc w:val="both"/>
        <w:rPr>
          <w:lang w:val="es"/>
        </w:rPr>
      </w:pPr>
      <w:r>
        <w:rPr>
          <w:lang w:val="es"/>
        </w:rPr>
        <w:t>Sus datos de localización son los siguientes:</w:t>
      </w:r>
    </w:p>
    <w:p w:rsidR="002F198F" w:rsidRPr="002F198F" w:rsidRDefault="002F198F" w:rsidP="002F198F">
      <w:pPr>
        <w:spacing w:after="0" w:line="240" w:lineRule="auto"/>
        <w:rPr>
          <w:rFonts w:ascii="Times New Roman" w:eastAsia="Times New Roman" w:hAnsi="Times New Roman" w:cs="Times New Roman"/>
          <w:sz w:val="24"/>
          <w:szCs w:val="24"/>
        </w:rPr>
      </w:pPr>
      <w:r w:rsidRPr="002F198F">
        <w:rPr>
          <w:rFonts w:ascii="Times New Roman" w:eastAsia="Times New Roman" w:hAnsi="Symbol" w:cs="Times New Roman"/>
          <w:sz w:val="24"/>
          <w:szCs w:val="24"/>
        </w:rPr>
        <w:t></w:t>
      </w:r>
      <w:r w:rsidRPr="002F198F">
        <w:rPr>
          <w:rFonts w:ascii="Times New Roman" w:eastAsia="Times New Roman" w:hAnsi="Times New Roman" w:cs="Times New Roman"/>
          <w:sz w:val="24"/>
          <w:szCs w:val="24"/>
        </w:rPr>
        <w:t xml:space="preserve">  </w:t>
      </w:r>
      <w:r w:rsidRPr="002F198F">
        <w:rPr>
          <w:rFonts w:eastAsia="Times New Roman" w:cs="Times New Roman"/>
          <w:b/>
          <w:bCs/>
          <w:sz w:val="24"/>
          <w:szCs w:val="24"/>
        </w:rPr>
        <w:t>Dirección:</w:t>
      </w:r>
      <w:r w:rsidRPr="002F198F">
        <w:rPr>
          <w:rFonts w:eastAsia="Times New Roman" w:cs="Times New Roman"/>
          <w:sz w:val="24"/>
          <w:szCs w:val="24"/>
        </w:rPr>
        <w:t xml:space="preserve"> CALLE  LA DILIGENCIA,  9   28018  MADRID</w:t>
      </w:r>
      <w:r w:rsidRPr="002F198F">
        <w:rPr>
          <w:rFonts w:ascii="Times New Roman" w:eastAsia="Times New Roman" w:hAnsi="Times New Roman" w:cs="Times New Roman"/>
          <w:sz w:val="24"/>
          <w:szCs w:val="24"/>
        </w:rPr>
        <w:t xml:space="preserve">  </w:t>
      </w:r>
    </w:p>
    <w:p w:rsidR="002F198F" w:rsidRPr="002F198F" w:rsidRDefault="002F198F" w:rsidP="002F198F">
      <w:pPr>
        <w:spacing w:after="0" w:line="240" w:lineRule="auto"/>
        <w:rPr>
          <w:rFonts w:ascii="Times New Roman" w:eastAsia="Times New Roman" w:hAnsi="Times New Roman" w:cs="Times New Roman"/>
          <w:sz w:val="24"/>
          <w:szCs w:val="24"/>
        </w:rPr>
      </w:pPr>
      <w:r w:rsidRPr="002F198F">
        <w:rPr>
          <w:rFonts w:ascii="Times New Roman" w:eastAsia="Times New Roman" w:hAnsi="Symbol" w:cs="Times New Roman"/>
          <w:sz w:val="24"/>
          <w:szCs w:val="24"/>
        </w:rPr>
        <w:t></w:t>
      </w:r>
      <w:r w:rsidRPr="002F198F">
        <w:rPr>
          <w:rFonts w:ascii="Times New Roman" w:eastAsia="Times New Roman" w:hAnsi="Times New Roman" w:cs="Times New Roman"/>
          <w:sz w:val="24"/>
          <w:szCs w:val="24"/>
        </w:rPr>
        <w:t xml:space="preserve">  </w:t>
      </w:r>
      <w:r w:rsidRPr="002F198F">
        <w:rPr>
          <w:rFonts w:eastAsia="Times New Roman" w:cs="Times New Roman"/>
          <w:b/>
          <w:bCs/>
          <w:sz w:val="24"/>
          <w:szCs w:val="24"/>
        </w:rPr>
        <w:t>Barrio / Distrito:</w:t>
      </w:r>
      <w:r w:rsidRPr="002F198F">
        <w:rPr>
          <w:rFonts w:eastAsia="Times New Roman" w:cs="Times New Roman"/>
          <w:sz w:val="24"/>
          <w:szCs w:val="24"/>
        </w:rPr>
        <w:t xml:space="preserve"> PALOMERAS BAJAS / PUENTE DE VALLECAS</w:t>
      </w:r>
      <w:r w:rsidRPr="002F198F">
        <w:rPr>
          <w:rFonts w:ascii="Times New Roman" w:eastAsia="Times New Roman" w:hAnsi="Times New Roman" w:cs="Times New Roman"/>
          <w:sz w:val="24"/>
          <w:szCs w:val="24"/>
        </w:rPr>
        <w:t xml:space="preserve"> </w:t>
      </w:r>
    </w:p>
    <w:p w:rsidR="002F198F" w:rsidRDefault="002F198F" w:rsidP="002F198F">
      <w:pPr>
        <w:rPr>
          <w:rFonts w:eastAsia="Times New Roman" w:cs="Times New Roman"/>
          <w:sz w:val="24"/>
          <w:szCs w:val="24"/>
        </w:rPr>
      </w:pPr>
      <w:r w:rsidRPr="002F198F">
        <w:rPr>
          <w:rFonts w:ascii="Times New Roman" w:eastAsia="Times New Roman" w:hAnsi="Symbol" w:cs="Times New Roman"/>
          <w:sz w:val="24"/>
          <w:szCs w:val="24"/>
        </w:rPr>
        <w:t></w:t>
      </w:r>
      <w:r w:rsidRPr="002F198F">
        <w:rPr>
          <w:rFonts w:ascii="Times New Roman" w:eastAsia="Times New Roman" w:hAnsi="Times New Roman" w:cs="Times New Roman"/>
          <w:sz w:val="24"/>
          <w:szCs w:val="24"/>
        </w:rPr>
        <w:t xml:space="preserve">  </w:t>
      </w:r>
      <w:r w:rsidRPr="002F198F">
        <w:rPr>
          <w:rFonts w:eastAsia="Times New Roman" w:cs="Times New Roman"/>
          <w:b/>
          <w:bCs/>
          <w:sz w:val="24"/>
          <w:szCs w:val="24"/>
        </w:rPr>
        <w:t>Teléfono:</w:t>
      </w:r>
      <w:r w:rsidRPr="002F198F">
        <w:rPr>
          <w:rFonts w:eastAsia="Times New Roman" w:cs="Times New Roman"/>
          <w:sz w:val="24"/>
          <w:szCs w:val="24"/>
        </w:rPr>
        <w:t xml:space="preserve"> 913 802 998 / 917 791 407</w:t>
      </w:r>
    </w:p>
    <w:p w:rsidR="002F198F" w:rsidRPr="002F198F" w:rsidRDefault="002F198F" w:rsidP="002F198F">
      <w:pPr>
        <w:spacing w:before="100" w:beforeAutospacing="1" w:after="100" w:afterAutospacing="1" w:line="240" w:lineRule="auto"/>
        <w:outlineLvl w:val="4"/>
        <w:rPr>
          <w:rFonts w:eastAsia="Times New Roman" w:cs="Times New Roman"/>
          <w:b/>
          <w:bCs/>
          <w:sz w:val="24"/>
          <w:szCs w:val="24"/>
        </w:rPr>
      </w:pPr>
      <w:r w:rsidRPr="002F198F">
        <w:rPr>
          <w:rFonts w:ascii="Times New Roman" w:eastAsia="Times New Roman" w:hAnsi="Symbol" w:cs="Times New Roman"/>
          <w:b/>
          <w:bCs/>
          <w:sz w:val="20"/>
          <w:szCs w:val="20"/>
        </w:rPr>
        <w:t></w:t>
      </w:r>
      <w:r w:rsidRPr="002F198F">
        <w:rPr>
          <w:rFonts w:ascii="Times New Roman" w:eastAsia="Times New Roman" w:hAnsi="Times New Roman" w:cs="Times New Roman"/>
          <w:b/>
          <w:bCs/>
          <w:sz w:val="20"/>
          <w:szCs w:val="20"/>
        </w:rPr>
        <w:t xml:space="preserve">  </w:t>
      </w:r>
      <w:r w:rsidRPr="002F198F">
        <w:rPr>
          <w:rFonts w:eastAsia="Times New Roman" w:cs="Times New Roman"/>
          <w:b/>
          <w:bCs/>
          <w:sz w:val="24"/>
          <w:szCs w:val="24"/>
        </w:rPr>
        <w:t>Transporte más próximo</w:t>
      </w:r>
      <w:r>
        <w:rPr>
          <w:rFonts w:eastAsia="Times New Roman" w:cs="Times New Roman"/>
          <w:b/>
          <w:bCs/>
          <w:sz w:val="24"/>
          <w:szCs w:val="24"/>
        </w:rPr>
        <w:t>:</w:t>
      </w:r>
    </w:p>
    <w:p w:rsidR="002F198F" w:rsidRDefault="00BC5426" w:rsidP="002F198F">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drawing>
          <wp:anchor distT="0" distB="0" distL="114300" distR="114300" simplePos="0" relativeHeight="251658240" behindDoc="0" locked="0" layoutInCell="1" allowOverlap="1" wp14:anchorId="72BBEED8" wp14:editId="2EC6D80B">
            <wp:simplePos x="0" y="0"/>
            <wp:positionH relativeFrom="column">
              <wp:posOffset>-994410</wp:posOffset>
            </wp:positionH>
            <wp:positionV relativeFrom="paragraph">
              <wp:posOffset>701040</wp:posOffset>
            </wp:positionV>
            <wp:extent cx="7391400" cy="385635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car\Desktop\plan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391400" cy="3856355"/>
                    </a:xfrm>
                    <a:prstGeom prst="rect">
                      <a:avLst/>
                    </a:prstGeom>
                    <a:noFill/>
                    <a:ln>
                      <a:noFill/>
                    </a:ln>
                  </pic:spPr>
                </pic:pic>
              </a:graphicData>
            </a:graphic>
            <wp14:sizeRelH relativeFrom="page">
              <wp14:pctWidth>0</wp14:pctWidth>
            </wp14:sizeRelH>
            <wp14:sizeRelV relativeFrom="page">
              <wp14:pctHeight>0</wp14:pctHeight>
            </wp14:sizeRelV>
          </wp:anchor>
        </w:drawing>
      </w:r>
      <w:r w:rsidR="002F198F" w:rsidRPr="002F198F">
        <w:rPr>
          <w:rFonts w:eastAsia="Times New Roman" w:cs="Times New Roman"/>
          <w:sz w:val="24"/>
          <w:szCs w:val="24"/>
        </w:rPr>
        <w:t>Metro: Buenos Aires (L1)</w:t>
      </w:r>
      <w:r w:rsidR="002F198F" w:rsidRPr="002F198F">
        <w:rPr>
          <w:rFonts w:eastAsia="Times New Roman" w:cs="Times New Roman"/>
          <w:sz w:val="24"/>
          <w:szCs w:val="24"/>
        </w:rPr>
        <w:br/>
        <w:t>Bus: 10, 136 y 310</w:t>
      </w:r>
      <w:r w:rsidR="002F198F" w:rsidRPr="002F198F">
        <w:rPr>
          <w:rFonts w:eastAsia="Times New Roman" w:cs="Times New Roman"/>
          <w:sz w:val="24"/>
          <w:szCs w:val="24"/>
        </w:rPr>
        <w:br/>
        <w:t>Renfe: El Pozo</w:t>
      </w:r>
    </w:p>
    <w:p w:rsidR="003546CE" w:rsidRDefault="003546CE" w:rsidP="002F198F">
      <w:pPr>
        <w:spacing w:before="100" w:beforeAutospacing="1" w:after="100" w:afterAutospacing="1" w:line="240" w:lineRule="auto"/>
        <w:rPr>
          <w:rFonts w:eastAsia="Times New Roman" w:cs="Times New Roman"/>
          <w:sz w:val="24"/>
          <w:szCs w:val="24"/>
        </w:rPr>
      </w:pPr>
    </w:p>
    <w:p w:rsidR="003546CE" w:rsidRDefault="003546CE" w:rsidP="002F198F">
      <w:pPr>
        <w:spacing w:before="100" w:beforeAutospacing="1" w:after="100" w:afterAutospacing="1" w:line="240" w:lineRule="auto"/>
        <w:rPr>
          <w:rFonts w:eastAsia="Times New Roman" w:cs="Times New Roman"/>
          <w:sz w:val="24"/>
          <w:szCs w:val="24"/>
        </w:rPr>
      </w:pPr>
    </w:p>
    <w:p w:rsidR="003546CE" w:rsidRDefault="003546CE" w:rsidP="002F198F">
      <w:pPr>
        <w:spacing w:before="100" w:beforeAutospacing="1" w:after="100" w:afterAutospacing="1" w:line="240" w:lineRule="auto"/>
        <w:rPr>
          <w:rFonts w:eastAsia="Times New Roman" w:cs="Times New Roman"/>
          <w:sz w:val="24"/>
          <w:szCs w:val="24"/>
        </w:rPr>
      </w:pPr>
    </w:p>
    <w:p w:rsidR="003546CE" w:rsidRDefault="003546CE" w:rsidP="002F198F">
      <w:pPr>
        <w:spacing w:before="100" w:beforeAutospacing="1" w:after="100" w:afterAutospacing="1" w:line="240" w:lineRule="auto"/>
        <w:rPr>
          <w:rFonts w:eastAsia="Times New Roman" w:cs="Times New Roman"/>
          <w:sz w:val="24"/>
          <w:szCs w:val="24"/>
        </w:rPr>
      </w:pPr>
    </w:p>
    <w:p w:rsidR="002F198F" w:rsidRDefault="002F198F" w:rsidP="002F198F">
      <w:pPr>
        <w:spacing w:before="100" w:beforeAutospacing="1" w:after="100" w:afterAutospacing="1" w:line="240" w:lineRule="auto"/>
        <w:rPr>
          <w:rFonts w:eastAsia="Times New Roman" w:cs="Times New Roman"/>
          <w:sz w:val="24"/>
          <w:szCs w:val="24"/>
        </w:rPr>
      </w:pPr>
    </w:p>
    <w:p w:rsidR="002F198F" w:rsidRPr="002F198F" w:rsidRDefault="002F198F" w:rsidP="002F198F">
      <w:pPr>
        <w:spacing w:before="100" w:beforeAutospacing="1" w:after="100" w:afterAutospacing="1" w:line="240" w:lineRule="auto"/>
        <w:rPr>
          <w:rFonts w:eastAsia="Times New Roman" w:cs="Times New Roman"/>
          <w:sz w:val="24"/>
          <w:szCs w:val="24"/>
        </w:rPr>
      </w:pPr>
    </w:p>
    <w:p w:rsidR="002F198F" w:rsidRPr="002F198F" w:rsidRDefault="002F198F" w:rsidP="002F198F"/>
    <w:sectPr w:rsidR="002F198F" w:rsidRPr="002F19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34155"/>
    <w:multiLevelType w:val="multilevel"/>
    <w:tmpl w:val="38F4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21C"/>
    <w:rsid w:val="00071922"/>
    <w:rsid w:val="002F198F"/>
    <w:rsid w:val="003546CE"/>
    <w:rsid w:val="004D2F91"/>
    <w:rsid w:val="007541AF"/>
    <w:rsid w:val="007A454A"/>
    <w:rsid w:val="008424B4"/>
    <w:rsid w:val="00A32825"/>
    <w:rsid w:val="00BC5426"/>
    <w:rsid w:val="00D07EB5"/>
    <w:rsid w:val="00D32315"/>
    <w:rsid w:val="00D649B6"/>
    <w:rsid w:val="00EA12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21C"/>
    <w:rPr>
      <w:rFonts w:eastAsiaTheme="minorEastAsia"/>
      <w:lang w:eastAsia="es-ES"/>
    </w:rPr>
  </w:style>
  <w:style w:type="paragraph" w:styleId="Ttulo5">
    <w:name w:val="heading 5"/>
    <w:basedOn w:val="Normal"/>
    <w:link w:val="Ttulo5Car"/>
    <w:uiPriority w:val="9"/>
    <w:qFormat/>
    <w:rsid w:val="002F198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424B4"/>
    <w:pPr>
      <w:autoSpaceDE w:val="0"/>
      <w:autoSpaceDN w:val="0"/>
      <w:adjustRightInd w:val="0"/>
      <w:spacing w:after="0" w:line="240" w:lineRule="auto"/>
    </w:pPr>
    <w:rPr>
      <w:rFonts w:ascii="Verdana" w:hAnsi="Verdana" w:cs="Verdana"/>
      <w:color w:val="000000"/>
      <w:sz w:val="24"/>
      <w:szCs w:val="24"/>
    </w:rPr>
  </w:style>
  <w:style w:type="paragraph" w:customStyle="1" w:styleId="contenido">
    <w:name w:val="contenido"/>
    <w:basedOn w:val="Default"/>
    <w:next w:val="Default"/>
    <w:uiPriority w:val="99"/>
    <w:rsid w:val="008424B4"/>
    <w:rPr>
      <w:rFonts w:cstheme="minorBidi"/>
      <w:color w:val="auto"/>
    </w:rPr>
  </w:style>
  <w:style w:type="paragraph" w:styleId="Textodeglobo">
    <w:name w:val="Balloon Text"/>
    <w:basedOn w:val="Normal"/>
    <w:link w:val="TextodegloboCar"/>
    <w:uiPriority w:val="99"/>
    <w:semiHidden/>
    <w:unhideWhenUsed/>
    <w:rsid w:val="007541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41AF"/>
    <w:rPr>
      <w:rFonts w:ascii="Tahoma" w:eastAsiaTheme="minorEastAsia" w:hAnsi="Tahoma" w:cs="Tahoma"/>
      <w:sz w:val="16"/>
      <w:szCs w:val="16"/>
      <w:lang w:eastAsia="es-ES"/>
    </w:rPr>
  </w:style>
  <w:style w:type="character" w:styleId="Textoennegrita">
    <w:name w:val="Strong"/>
    <w:basedOn w:val="Fuentedeprrafopredeter"/>
    <w:uiPriority w:val="22"/>
    <w:qFormat/>
    <w:rsid w:val="002F198F"/>
    <w:rPr>
      <w:b/>
      <w:bCs/>
    </w:rPr>
  </w:style>
  <w:style w:type="character" w:customStyle="1" w:styleId="street-address">
    <w:name w:val="street-address"/>
    <w:basedOn w:val="Fuentedeprrafopredeter"/>
    <w:rsid w:val="002F198F"/>
  </w:style>
  <w:style w:type="character" w:customStyle="1" w:styleId="postal-code">
    <w:name w:val="postal-code"/>
    <w:basedOn w:val="Fuentedeprrafopredeter"/>
    <w:rsid w:val="002F198F"/>
  </w:style>
  <w:style w:type="character" w:customStyle="1" w:styleId="locality">
    <w:name w:val="locality"/>
    <w:basedOn w:val="Fuentedeprrafopredeter"/>
    <w:rsid w:val="002F198F"/>
  </w:style>
  <w:style w:type="character" w:customStyle="1" w:styleId="extended-address">
    <w:name w:val="extended-address"/>
    <w:basedOn w:val="Fuentedeprrafopredeter"/>
    <w:rsid w:val="002F198F"/>
  </w:style>
  <w:style w:type="character" w:customStyle="1" w:styleId="tel">
    <w:name w:val="tel"/>
    <w:basedOn w:val="Fuentedeprrafopredeter"/>
    <w:rsid w:val="002F198F"/>
  </w:style>
  <w:style w:type="character" w:customStyle="1" w:styleId="value">
    <w:name w:val="value"/>
    <w:basedOn w:val="Fuentedeprrafopredeter"/>
    <w:rsid w:val="002F198F"/>
  </w:style>
  <w:style w:type="character" w:customStyle="1" w:styleId="Ttulo5Car">
    <w:name w:val="Título 5 Car"/>
    <w:basedOn w:val="Fuentedeprrafopredeter"/>
    <w:link w:val="Ttulo5"/>
    <w:uiPriority w:val="9"/>
    <w:rsid w:val="002F198F"/>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2F198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21C"/>
    <w:rPr>
      <w:rFonts w:eastAsiaTheme="minorEastAsia"/>
      <w:lang w:eastAsia="es-ES"/>
    </w:rPr>
  </w:style>
  <w:style w:type="paragraph" w:styleId="Ttulo5">
    <w:name w:val="heading 5"/>
    <w:basedOn w:val="Normal"/>
    <w:link w:val="Ttulo5Car"/>
    <w:uiPriority w:val="9"/>
    <w:qFormat/>
    <w:rsid w:val="002F198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424B4"/>
    <w:pPr>
      <w:autoSpaceDE w:val="0"/>
      <w:autoSpaceDN w:val="0"/>
      <w:adjustRightInd w:val="0"/>
      <w:spacing w:after="0" w:line="240" w:lineRule="auto"/>
    </w:pPr>
    <w:rPr>
      <w:rFonts w:ascii="Verdana" w:hAnsi="Verdana" w:cs="Verdana"/>
      <w:color w:val="000000"/>
      <w:sz w:val="24"/>
      <w:szCs w:val="24"/>
    </w:rPr>
  </w:style>
  <w:style w:type="paragraph" w:customStyle="1" w:styleId="contenido">
    <w:name w:val="contenido"/>
    <w:basedOn w:val="Default"/>
    <w:next w:val="Default"/>
    <w:uiPriority w:val="99"/>
    <w:rsid w:val="008424B4"/>
    <w:rPr>
      <w:rFonts w:cstheme="minorBidi"/>
      <w:color w:val="auto"/>
    </w:rPr>
  </w:style>
  <w:style w:type="paragraph" w:styleId="Textodeglobo">
    <w:name w:val="Balloon Text"/>
    <w:basedOn w:val="Normal"/>
    <w:link w:val="TextodegloboCar"/>
    <w:uiPriority w:val="99"/>
    <w:semiHidden/>
    <w:unhideWhenUsed/>
    <w:rsid w:val="007541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41AF"/>
    <w:rPr>
      <w:rFonts w:ascii="Tahoma" w:eastAsiaTheme="minorEastAsia" w:hAnsi="Tahoma" w:cs="Tahoma"/>
      <w:sz w:val="16"/>
      <w:szCs w:val="16"/>
      <w:lang w:eastAsia="es-ES"/>
    </w:rPr>
  </w:style>
  <w:style w:type="character" w:styleId="Textoennegrita">
    <w:name w:val="Strong"/>
    <w:basedOn w:val="Fuentedeprrafopredeter"/>
    <w:uiPriority w:val="22"/>
    <w:qFormat/>
    <w:rsid w:val="002F198F"/>
    <w:rPr>
      <w:b/>
      <w:bCs/>
    </w:rPr>
  </w:style>
  <w:style w:type="character" w:customStyle="1" w:styleId="street-address">
    <w:name w:val="street-address"/>
    <w:basedOn w:val="Fuentedeprrafopredeter"/>
    <w:rsid w:val="002F198F"/>
  </w:style>
  <w:style w:type="character" w:customStyle="1" w:styleId="postal-code">
    <w:name w:val="postal-code"/>
    <w:basedOn w:val="Fuentedeprrafopredeter"/>
    <w:rsid w:val="002F198F"/>
  </w:style>
  <w:style w:type="character" w:customStyle="1" w:styleId="locality">
    <w:name w:val="locality"/>
    <w:basedOn w:val="Fuentedeprrafopredeter"/>
    <w:rsid w:val="002F198F"/>
  </w:style>
  <w:style w:type="character" w:customStyle="1" w:styleId="extended-address">
    <w:name w:val="extended-address"/>
    <w:basedOn w:val="Fuentedeprrafopredeter"/>
    <w:rsid w:val="002F198F"/>
  </w:style>
  <w:style w:type="character" w:customStyle="1" w:styleId="tel">
    <w:name w:val="tel"/>
    <w:basedOn w:val="Fuentedeprrafopredeter"/>
    <w:rsid w:val="002F198F"/>
  </w:style>
  <w:style w:type="character" w:customStyle="1" w:styleId="value">
    <w:name w:val="value"/>
    <w:basedOn w:val="Fuentedeprrafopredeter"/>
    <w:rsid w:val="002F198F"/>
  </w:style>
  <w:style w:type="character" w:customStyle="1" w:styleId="Ttulo5Car">
    <w:name w:val="Título 5 Car"/>
    <w:basedOn w:val="Fuentedeprrafopredeter"/>
    <w:link w:val="Ttulo5"/>
    <w:uiPriority w:val="9"/>
    <w:rsid w:val="002F198F"/>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2F19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315042">
      <w:bodyDiv w:val="1"/>
      <w:marLeft w:val="0"/>
      <w:marRight w:val="0"/>
      <w:marTop w:val="0"/>
      <w:marBottom w:val="0"/>
      <w:divBdr>
        <w:top w:val="none" w:sz="0" w:space="0" w:color="auto"/>
        <w:left w:val="none" w:sz="0" w:space="0" w:color="auto"/>
        <w:bottom w:val="none" w:sz="0" w:space="0" w:color="auto"/>
        <w:right w:val="none" w:sz="0" w:space="0" w:color="auto"/>
      </w:divBdr>
    </w:div>
    <w:div w:id="1760590531">
      <w:bodyDiv w:val="1"/>
      <w:marLeft w:val="0"/>
      <w:marRight w:val="0"/>
      <w:marTop w:val="0"/>
      <w:marBottom w:val="0"/>
      <w:divBdr>
        <w:top w:val="none" w:sz="0" w:space="0" w:color="auto"/>
        <w:left w:val="none" w:sz="0" w:space="0" w:color="auto"/>
        <w:bottom w:val="none" w:sz="0" w:space="0" w:color="auto"/>
        <w:right w:val="none" w:sz="0" w:space="0" w:color="auto"/>
      </w:divBdr>
    </w:div>
    <w:div w:id="179386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4</Pages>
  <Words>1060</Words>
  <Characters>5831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5</cp:revision>
  <dcterms:created xsi:type="dcterms:W3CDTF">2013-03-01T11:07:00Z</dcterms:created>
  <dcterms:modified xsi:type="dcterms:W3CDTF">2013-03-07T12:31:00Z</dcterms:modified>
</cp:coreProperties>
</file>